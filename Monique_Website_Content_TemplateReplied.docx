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C108D" w14:textId="77777777" w:rsidR="000460CE" w:rsidRDefault="00000000">
      <w:pPr>
        <w:pStyle w:val="Title"/>
      </w:pPr>
      <w:r>
        <w:t>Monique Website Content Template</w:t>
      </w:r>
    </w:p>
    <w:p w14:paraId="1DB3BC61" w14:textId="77777777" w:rsidR="000460CE" w:rsidRDefault="00000000">
      <w:r>
        <w:t>Dear Monique,</w:t>
      </w:r>
      <w:r>
        <w:br/>
      </w:r>
      <w:r>
        <w:br/>
        <w:t>Please fill out the sections below and provide the associated media files (photos, videos, documents) named according to the instructions. You may send the files via email, Google Drive, or WeTransfer.</w:t>
      </w:r>
      <w:r>
        <w:br/>
      </w:r>
    </w:p>
    <w:p w14:paraId="134E8FD6" w14:textId="77777777" w:rsidR="000460CE" w:rsidRDefault="00000000">
      <w:pPr>
        <w:pStyle w:val="Heading1"/>
      </w:pPr>
      <w:r>
        <w:t>Bio</w:t>
      </w:r>
    </w:p>
    <w:p w14:paraId="47F0B9DE" w14:textId="77777777" w:rsidR="000460CE" w:rsidRDefault="00000000">
      <w:pPr>
        <w:pStyle w:val="ListBullet"/>
      </w:pPr>
      <w:r>
        <w:t>- Upload pictures (name as Bio_img_1, Bio_img_2, ...)</w:t>
      </w:r>
    </w:p>
    <w:p w14:paraId="79174B2B" w14:textId="77777777" w:rsidR="000460CE" w:rsidRDefault="00000000">
      <w:pPr>
        <w:pStyle w:val="ListBullet"/>
      </w:pPr>
      <w:r>
        <w:t>- Upload videos (name as Bio_video_1, Bio_video_2, ...)</w:t>
      </w:r>
    </w:p>
    <w:p w14:paraId="5733DE01" w14:textId="77777777" w:rsidR="00A76020" w:rsidRDefault="00000000" w:rsidP="00A76020">
      <w:pPr>
        <w:pStyle w:val="ListBullet"/>
      </w:pPr>
      <w:r>
        <w:t>- Write your biography in English (file name: Bio_des_en)</w:t>
      </w:r>
    </w:p>
    <w:p w14:paraId="56B5BA42" w14:textId="77777777" w:rsidR="0080171B" w:rsidRDefault="0080171B" w:rsidP="00A76020">
      <w:pPr>
        <w:pStyle w:val="ListBullet"/>
        <w:numPr>
          <w:ilvl w:val="0"/>
          <w:numId w:val="0"/>
        </w:numPr>
        <w:ind w:left="360"/>
        <w:rPr>
          <w:b/>
          <w:bCs/>
          <w:lang w:val="en-DE"/>
        </w:rPr>
      </w:pPr>
    </w:p>
    <w:p w14:paraId="1361C50F" w14:textId="671DEF9E" w:rsidR="00B86C7B" w:rsidRPr="00B86C7B" w:rsidRDefault="00B86C7B" w:rsidP="00A76020">
      <w:pPr>
        <w:pStyle w:val="ListBullet"/>
        <w:numPr>
          <w:ilvl w:val="0"/>
          <w:numId w:val="0"/>
        </w:numPr>
        <w:ind w:left="360"/>
      </w:pPr>
      <w:r w:rsidRPr="00B86C7B">
        <w:rPr>
          <w:b/>
          <w:bCs/>
          <w:lang w:val="en-DE"/>
        </w:rPr>
        <w:t xml:space="preserve">Monique </w:t>
      </w:r>
      <w:proofErr w:type="spellStart"/>
      <w:r w:rsidRPr="00B86C7B">
        <w:rPr>
          <w:b/>
          <w:bCs/>
          <w:lang w:val="en-DE"/>
        </w:rPr>
        <w:t>Smith-McDowell</w:t>
      </w:r>
      <w:proofErr w:type="spellEnd"/>
      <w:r w:rsidRPr="00B86C7B">
        <w:rPr>
          <w:lang w:val="en-DE"/>
        </w:rPr>
        <w:t xml:space="preserve"> is a choreographer, performer, and audio describer</w:t>
      </w:r>
      <w:r w:rsidR="00A73DD2">
        <w:rPr>
          <w:lang w:val="en-DE"/>
        </w:rPr>
        <w:t xml:space="preserve"> for dance, </w:t>
      </w:r>
      <w:r w:rsidRPr="00B86C7B">
        <w:rPr>
          <w:lang w:val="en-DE"/>
        </w:rPr>
        <w:t xml:space="preserve"> born and raised in East London, UK, and currently based in Hamburg, Germany.</w:t>
      </w:r>
      <w:r w:rsidR="006E2BDF" w:rsidRPr="00A76020">
        <w:rPr>
          <w:lang w:val="en-DE"/>
        </w:rPr>
        <w:t xml:space="preserve"> She is a</w:t>
      </w:r>
      <w:r w:rsidRPr="00B86C7B">
        <w:rPr>
          <w:lang w:val="en-DE"/>
        </w:rPr>
        <w:t xml:space="preserve"> graduate of the London Contemporary Dance School</w:t>
      </w:r>
      <w:r w:rsidR="006E2BDF" w:rsidRPr="00A76020">
        <w:rPr>
          <w:lang w:val="en-DE"/>
        </w:rPr>
        <w:t xml:space="preserve"> and through her career has had the pleasure to</w:t>
      </w:r>
      <w:r w:rsidRPr="00B86C7B">
        <w:rPr>
          <w:lang w:val="en-DE"/>
        </w:rPr>
        <w:t xml:space="preserve"> </w:t>
      </w:r>
      <w:r w:rsidR="006E2BDF" w:rsidRPr="00A76020">
        <w:rPr>
          <w:lang w:val="en-DE"/>
        </w:rPr>
        <w:t xml:space="preserve">work </w:t>
      </w:r>
      <w:r w:rsidRPr="00B86C7B">
        <w:rPr>
          <w:lang w:val="en-DE"/>
        </w:rPr>
        <w:t>with</w:t>
      </w:r>
      <w:r w:rsidR="004B6953" w:rsidRPr="006130B5">
        <w:t xml:space="preserve"> </w:t>
      </w:r>
      <w:r w:rsidRPr="00B86C7B">
        <w:rPr>
          <w:lang w:val="en-DE"/>
        </w:rPr>
        <w:t xml:space="preserve">Richard Alston Dance Company, Michael Turinsky, and Ursina </w:t>
      </w:r>
      <w:proofErr w:type="spellStart"/>
      <w:r w:rsidRPr="00B86C7B">
        <w:rPr>
          <w:lang w:val="en-DE"/>
        </w:rPr>
        <w:t>Tossi</w:t>
      </w:r>
      <w:proofErr w:type="spellEnd"/>
      <w:r w:rsidR="006E2BDF" w:rsidRPr="00A76020">
        <w:rPr>
          <w:lang w:val="en-DE"/>
        </w:rPr>
        <w:t xml:space="preserve">, </w:t>
      </w:r>
      <w:r w:rsidR="004B6953" w:rsidRPr="006130B5">
        <w:t>a</w:t>
      </w:r>
      <w:r w:rsidR="004B6953">
        <w:t>s well as</w:t>
      </w:r>
      <w:r w:rsidR="004B6953" w:rsidRPr="006130B5">
        <w:t xml:space="preserve"> </w:t>
      </w:r>
      <w:r w:rsidR="004B6953">
        <w:t xml:space="preserve">many </w:t>
      </w:r>
      <w:r w:rsidR="00D91710">
        <w:t xml:space="preserve">other </w:t>
      </w:r>
      <w:r w:rsidR="004B6953">
        <w:t>great artists and creators</w:t>
      </w:r>
      <w:r w:rsidR="00D91710">
        <w:t>.</w:t>
      </w:r>
    </w:p>
    <w:p w14:paraId="28D180A1" w14:textId="64039EEC" w:rsidR="00B86C7B" w:rsidRDefault="00B86C7B" w:rsidP="00B86C7B">
      <w:pPr>
        <w:pStyle w:val="ListBullet"/>
        <w:numPr>
          <w:ilvl w:val="0"/>
          <w:numId w:val="0"/>
        </w:numPr>
        <w:ind w:left="360"/>
        <w:rPr>
          <w:lang w:val="en-DE"/>
        </w:rPr>
      </w:pPr>
      <w:r w:rsidRPr="00B86C7B">
        <w:rPr>
          <w:lang w:val="en-DE"/>
        </w:rPr>
        <w:t>Monique’s work is rooted in curiosity—exploring how diverse movement languages</w:t>
      </w:r>
      <w:r w:rsidR="003A1567">
        <w:rPr>
          <w:lang w:val="en-DE"/>
        </w:rPr>
        <w:t xml:space="preserve"> and genres</w:t>
      </w:r>
      <w:r w:rsidRPr="00B86C7B">
        <w:rPr>
          <w:lang w:val="en-DE"/>
        </w:rPr>
        <w:t xml:space="preserve"> can intersect and spark new narratives</w:t>
      </w:r>
      <w:r w:rsidR="003A1567">
        <w:rPr>
          <w:lang w:val="en-DE"/>
        </w:rPr>
        <w:t xml:space="preserve"> and explorations</w:t>
      </w:r>
      <w:r w:rsidRPr="00B86C7B">
        <w:rPr>
          <w:lang w:val="en-DE"/>
        </w:rPr>
        <w:t xml:space="preserve">. Her artistic voice is shaped by a commitment to </w:t>
      </w:r>
      <w:r w:rsidR="00941443" w:rsidRPr="00B86C7B">
        <w:rPr>
          <w:lang w:val="en-DE"/>
        </w:rPr>
        <w:t>cent</w:t>
      </w:r>
      <w:r w:rsidR="00941443">
        <w:rPr>
          <w:lang w:val="en-DE"/>
        </w:rPr>
        <w:t>r</w:t>
      </w:r>
      <w:r w:rsidR="00941443" w:rsidRPr="00B86C7B">
        <w:rPr>
          <w:lang w:val="en-DE"/>
        </w:rPr>
        <w:t>ing</w:t>
      </w:r>
      <w:r w:rsidRPr="00B86C7B">
        <w:rPr>
          <w:lang w:val="en-DE"/>
        </w:rPr>
        <w:t xml:space="preserve"> marginalized perspectives, challenging societal norms, and engaging deeply with sociopolitical themes. Through evocative performance and bold theatrical environments, she creates spaces that provoke thought, stir emotion, and push boundarie</w:t>
      </w:r>
      <w:r w:rsidR="00CC5A00">
        <w:rPr>
          <w:lang w:val="en-DE"/>
        </w:rPr>
        <w:t>s in and out of the theatre doors</w:t>
      </w:r>
      <w:r w:rsidR="00941443">
        <w:rPr>
          <w:lang w:val="en-DE"/>
        </w:rPr>
        <w:t>.</w:t>
      </w:r>
    </w:p>
    <w:p w14:paraId="47EABEB5" w14:textId="77777777" w:rsidR="00A73DD2" w:rsidRDefault="00A73DD2" w:rsidP="00B86C7B">
      <w:pPr>
        <w:pStyle w:val="ListBullet"/>
        <w:numPr>
          <w:ilvl w:val="0"/>
          <w:numId w:val="0"/>
        </w:numPr>
        <w:ind w:left="360"/>
        <w:rPr>
          <w:lang w:val="en-DE"/>
        </w:rPr>
      </w:pPr>
    </w:p>
    <w:p w14:paraId="6E375E46" w14:textId="29B7C150" w:rsidR="00A73DD2" w:rsidRDefault="00A73DD2" w:rsidP="00B86C7B">
      <w:pPr>
        <w:pStyle w:val="ListBullet"/>
        <w:numPr>
          <w:ilvl w:val="0"/>
          <w:numId w:val="0"/>
        </w:numPr>
        <w:ind w:left="360"/>
        <w:rPr>
          <w:lang w:val="en-DE"/>
        </w:rPr>
      </w:pPr>
    </w:p>
    <w:p w14:paraId="07B3BA86" w14:textId="25EE7815" w:rsidR="00836741" w:rsidRPr="00B86C7B" w:rsidRDefault="00836741" w:rsidP="00DA657A">
      <w:pPr>
        <w:pStyle w:val="ListBullet"/>
        <w:numPr>
          <w:ilvl w:val="0"/>
          <w:numId w:val="0"/>
        </w:numPr>
        <w:rPr>
          <w:lang w:val="en-DE"/>
        </w:rPr>
      </w:pPr>
    </w:p>
    <w:p w14:paraId="6AF66913" w14:textId="77777777" w:rsidR="00B86C7B" w:rsidRDefault="00B86C7B" w:rsidP="00BD5F14">
      <w:pPr>
        <w:pStyle w:val="ListBullet"/>
        <w:numPr>
          <w:ilvl w:val="0"/>
          <w:numId w:val="0"/>
        </w:numPr>
        <w:ind w:left="360"/>
      </w:pPr>
    </w:p>
    <w:p w14:paraId="07056401" w14:textId="77777777" w:rsidR="007F70D4" w:rsidRDefault="007F70D4" w:rsidP="006130B5">
      <w:pPr>
        <w:pStyle w:val="ListBullet"/>
        <w:numPr>
          <w:ilvl w:val="0"/>
          <w:numId w:val="0"/>
        </w:numPr>
        <w:ind w:left="360"/>
      </w:pPr>
    </w:p>
    <w:p w14:paraId="5AFEFDCF" w14:textId="77777777" w:rsidR="0056357E" w:rsidRDefault="0056357E" w:rsidP="006130B5">
      <w:pPr>
        <w:pStyle w:val="ListBullet"/>
        <w:numPr>
          <w:ilvl w:val="0"/>
          <w:numId w:val="0"/>
        </w:numPr>
        <w:ind w:left="360"/>
      </w:pPr>
    </w:p>
    <w:p w14:paraId="03F96569" w14:textId="77777777" w:rsidR="00605140" w:rsidRDefault="00000000" w:rsidP="00605140">
      <w:pPr>
        <w:pStyle w:val="ListBullet"/>
      </w:pPr>
      <w:r>
        <w:t>- Write your biography in German (file name: Bio_des_de)</w:t>
      </w:r>
    </w:p>
    <w:p w14:paraId="42456D6A" w14:textId="77777777" w:rsidR="0080171B" w:rsidRDefault="0080171B" w:rsidP="00605140">
      <w:pPr>
        <w:pStyle w:val="ListBullet"/>
        <w:numPr>
          <w:ilvl w:val="0"/>
          <w:numId w:val="0"/>
        </w:numPr>
        <w:ind w:left="360"/>
        <w:rPr>
          <w:b/>
          <w:bCs/>
          <w:lang w:val="en-DE" w:eastAsia="en-DE"/>
        </w:rPr>
      </w:pPr>
    </w:p>
    <w:p w14:paraId="53FB471C" w14:textId="5F4702DB" w:rsidR="00605140" w:rsidRPr="00605140" w:rsidRDefault="00605140" w:rsidP="00605140">
      <w:pPr>
        <w:pStyle w:val="ListBullet"/>
        <w:numPr>
          <w:ilvl w:val="0"/>
          <w:numId w:val="0"/>
        </w:numPr>
        <w:ind w:left="360"/>
      </w:pPr>
      <w:r w:rsidRPr="00605140">
        <w:rPr>
          <w:b/>
          <w:bCs/>
          <w:lang w:val="en-DE" w:eastAsia="en-DE"/>
        </w:rPr>
        <w:t xml:space="preserve">Monique </w:t>
      </w:r>
      <w:proofErr w:type="spellStart"/>
      <w:r w:rsidRPr="00605140">
        <w:rPr>
          <w:b/>
          <w:bCs/>
          <w:lang w:val="en-DE" w:eastAsia="en-DE"/>
        </w:rPr>
        <w:t>Smith-McDowell</w:t>
      </w:r>
      <w:proofErr w:type="spellEnd"/>
      <w:r w:rsidRPr="00605140">
        <w:rPr>
          <w:lang w:val="en-DE" w:eastAsia="en-DE"/>
        </w:rPr>
        <w:t xml:space="preserve"> </w:t>
      </w:r>
      <w:proofErr w:type="spellStart"/>
      <w:r w:rsidRPr="00605140">
        <w:rPr>
          <w:lang w:val="en-DE" w:eastAsia="en-DE"/>
        </w:rPr>
        <w:t>ist</w:t>
      </w:r>
      <w:proofErr w:type="spellEnd"/>
      <w:r w:rsidRPr="00605140">
        <w:rPr>
          <w:lang w:val="en-DE" w:eastAsia="en-DE"/>
        </w:rPr>
        <w:t xml:space="preserve"> </w:t>
      </w:r>
      <w:proofErr w:type="spellStart"/>
      <w:r w:rsidRPr="00605140">
        <w:rPr>
          <w:lang w:val="en-DE" w:eastAsia="en-DE"/>
        </w:rPr>
        <w:t>Choreografin</w:t>
      </w:r>
      <w:proofErr w:type="spellEnd"/>
      <w:r w:rsidRPr="00605140">
        <w:rPr>
          <w:lang w:val="en-DE" w:eastAsia="en-DE"/>
        </w:rPr>
        <w:t xml:space="preserve">, </w:t>
      </w:r>
      <w:proofErr w:type="spellStart"/>
      <w:r w:rsidRPr="00605140">
        <w:rPr>
          <w:lang w:val="en-DE" w:eastAsia="en-DE"/>
        </w:rPr>
        <w:t>Performerin</w:t>
      </w:r>
      <w:proofErr w:type="spellEnd"/>
      <w:r w:rsidRPr="00605140">
        <w:rPr>
          <w:lang w:val="en-DE" w:eastAsia="en-DE"/>
        </w:rPr>
        <w:t xml:space="preserve"> und </w:t>
      </w:r>
      <w:proofErr w:type="spellStart"/>
      <w:r w:rsidRPr="00605140">
        <w:rPr>
          <w:lang w:val="en-DE" w:eastAsia="en-DE"/>
        </w:rPr>
        <w:t>Audiobeschreiberin</w:t>
      </w:r>
      <w:proofErr w:type="spellEnd"/>
      <w:r w:rsidRPr="00605140">
        <w:rPr>
          <w:lang w:val="en-DE" w:eastAsia="en-DE"/>
        </w:rPr>
        <w:t xml:space="preserve">, </w:t>
      </w:r>
      <w:proofErr w:type="spellStart"/>
      <w:r w:rsidRPr="00605140">
        <w:rPr>
          <w:lang w:val="en-DE" w:eastAsia="en-DE"/>
        </w:rPr>
        <w:t>geboren</w:t>
      </w:r>
      <w:proofErr w:type="spellEnd"/>
      <w:r w:rsidRPr="00605140">
        <w:rPr>
          <w:lang w:val="en-DE" w:eastAsia="en-DE"/>
        </w:rPr>
        <w:t xml:space="preserve"> und </w:t>
      </w:r>
      <w:proofErr w:type="spellStart"/>
      <w:r w:rsidRPr="00605140">
        <w:rPr>
          <w:lang w:val="en-DE" w:eastAsia="en-DE"/>
        </w:rPr>
        <w:t>aufgewachsen</w:t>
      </w:r>
      <w:proofErr w:type="spellEnd"/>
      <w:r w:rsidRPr="00605140">
        <w:rPr>
          <w:lang w:val="en-DE" w:eastAsia="en-DE"/>
        </w:rPr>
        <w:t xml:space="preserve"> in East London, </w:t>
      </w:r>
      <w:proofErr w:type="spellStart"/>
      <w:r w:rsidRPr="00605140">
        <w:rPr>
          <w:lang w:val="en-DE" w:eastAsia="en-DE"/>
        </w:rPr>
        <w:t>Großbritannien</w:t>
      </w:r>
      <w:proofErr w:type="spellEnd"/>
      <w:r w:rsidRPr="00605140">
        <w:rPr>
          <w:lang w:val="en-DE" w:eastAsia="en-DE"/>
        </w:rPr>
        <w:t xml:space="preserve">, und </w:t>
      </w:r>
      <w:proofErr w:type="spellStart"/>
      <w:r w:rsidRPr="00605140">
        <w:rPr>
          <w:lang w:val="en-DE" w:eastAsia="en-DE"/>
        </w:rPr>
        <w:t>derzeit</w:t>
      </w:r>
      <w:proofErr w:type="spellEnd"/>
      <w:r w:rsidRPr="00605140">
        <w:rPr>
          <w:lang w:val="en-DE" w:eastAsia="en-DE"/>
        </w:rPr>
        <w:t xml:space="preserve"> in Hamburg, Deutschland, </w:t>
      </w:r>
      <w:proofErr w:type="spellStart"/>
      <w:r w:rsidRPr="00605140">
        <w:rPr>
          <w:lang w:val="en-DE" w:eastAsia="en-DE"/>
        </w:rPr>
        <w:t>ansässig</w:t>
      </w:r>
      <w:proofErr w:type="spellEnd"/>
      <w:r w:rsidRPr="00605140">
        <w:rPr>
          <w:lang w:val="en-DE" w:eastAsia="en-DE"/>
        </w:rPr>
        <w:t xml:space="preserve">. Sie </w:t>
      </w:r>
      <w:proofErr w:type="spellStart"/>
      <w:r w:rsidRPr="00605140">
        <w:rPr>
          <w:lang w:val="en-DE" w:eastAsia="en-DE"/>
        </w:rPr>
        <w:t>ist</w:t>
      </w:r>
      <w:proofErr w:type="spellEnd"/>
      <w:r w:rsidRPr="00605140">
        <w:rPr>
          <w:lang w:val="en-DE" w:eastAsia="en-DE"/>
        </w:rPr>
        <w:t xml:space="preserve"> </w:t>
      </w:r>
      <w:proofErr w:type="spellStart"/>
      <w:r w:rsidRPr="00605140">
        <w:rPr>
          <w:lang w:val="en-DE" w:eastAsia="en-DE"/>
        </w:rPr>
        <w:t>Absolventin</w:t>
      </w:r>
      <w:proofErr w:type="spellEnd"/>
      <w:r w:rsidRPr="00605140">
        <w:rPr>
          <w:lang w:val="en-DE" w:eastAsia="en-DE"/>
        </w:rPr>
        <w:t xml:space="preserve"> der London Contemporary Dance School und </w:t>
      </w:r>
      <w:proofErr w:type="spellStart"/>
      <w:r w:rsidRPr="00605140">
        <w:rPr>
          <w:lang w:val="en-DE" w:eastAsia="en-DE"/>
        </w:rPr>
        <w:t>hatte</w:t>
      </w:r>
      <w:proofErr w:type="spellEnd"/>
      <w:r w:rsidRPr="00605140">
        <w:rPr>
          <w:lang w:val="en-DE" w:eastAsia="en-DE"/>
        </w:rPr>
        <w:t xml:space="preserve"> </w:t>
      </w:r>
      <w:proofErr w:type="spellStart"/>
      <w:r w:rsidRPr="00605140">
        <w:rPr>
          <w:lang w:val="en-DE" w:eastAsia="en-DE"/>
        </w:rPr>
        <w:t>im</w:t>
      </w:r>
      <w:proofErr w:type="spellEnd"/>
      <w:r w:rsidRPr="00605140">
        <w:rPr>
          <w:lang w:val="en-DE" w:eastAsia="en-DE"/>
        </w:rPr>
        <w:t xml:space="preserve"> </w:t>
      </w:r>
      <w:proofErr w:type="spellStart"/>
      <w:r w:rsidRPr="00605140">
        <w:rPr>
          <w:lang w:val="en-DE" w:eastAsia="en-DE"/>
        </w:rPr>
        <w:t>Laufe</w:t>
      </w:r>
      <w:proofErr w:type="spellEnd"/>
      <w:r w:rsidRPr="00605140">
        <w:rPr>
          <w:lang w:val="en-DE" w:eastAsia="en-DE"/>
        </w:rPr>
        <w:t xml:space="preserve"> </w:t>
      </w:r>
      <w:proofErr w:type="spellStart"/>
      <w:r w:rsidRPr="00605140">
        <w:rPr>
          <w:lang w:val="en-DE" w:eastAsia="en-DE"/>
        </w:rPr>
        <w:t>ihrer</w:t>
      </w:r>
      <w:proofErr w:type="spellEnd"/>
      <w:r w:rsidRPr="00605140">
        <w:rPr>
          <w:lang w:val="en-DE" w:eastAsia="en-DE"/>
        </w:rPr>
        <w:t xml:space="preserve"> </w:t>
      </w:r>
      <w:proofErr w:type="spellStart"/>
      <w:r w:rsidRPr="00605140">
        <w:rPr>
          <w:lang w:val="en-DE" w:eastAsia="en-DE"/>
        </w:rPr>
        <w:t>Karriere</w:t>
      </w:r>
      <w:proofErr w:type="spellEnd"/>
      <w:r w:rsidRPr="00605140">
        <w:rPr>
          <w:lang w:val="en-DE" w:eastAsia="en-DE"/>
        </w:rPr>
        <w:t xml:space="preserve"> das </w:t>
      </w:r>
      <w:proofErr w:type="spellStart"/>
      <w:r w:rsidRPr="00605140">
        <w:rPr>
          <w:lang w:val="en-DE" w:eastAsia="en-DE"/>
        </w:rPr>
        <w:t>Vergnügen</w:t>
      </w:r>
      <w:proofErr w:type="spellEnd"/>
      <w:r w:rsidRPr="00605140">
        <w:rPr>
          <w:lang w:val="en-DE" w:eastAsia="en-DE"/>
        </w:rPr>
        <w:t xml:space="preserve">, </w:t>
      </w:r>
      <w:proofErr w:type="spellStart"/>
      <w:r w:rsidRPr="00605140">
        <w:rPr>
          <w:lang w:val="en-DE" w:eastAsia="en-DE"/>
        </w:rPr>
        <w:t>mit</w:t>
      </w:r>
      <w:proofErr w:type="spellEnd"/>
      <w:r w:rsidRPr="00605140">
        <w:rPr>
          <w:lang w:val="en-DE" w:eastAsia="en-DE"/>
        </w:rPr>
        <w:t xml:space="preserve"> der Richard Alston Dance Company, Michael Turinsky, Ursina </w:t>
      </w:r>
      <w:proofErr w:type="spellStart"/>
      <w:r w:rsidRPr="00605140">
        <w:rPr>
          <w:lang w:val="en-DE" w:eastAsia="en-DE"/>
        </w:rPr>
        <w:t>Tossi</w:t>
      </w:r>
      <w:proofErr w:type="spellEnd"/>
      <w:r w:rsidRPr="00605140">
        <w:rPr>
          <w:lang w:val="en-DE" w:eastAsia="en-DE"/>
        </w:rPr>
        <w:t xml:space="preserve"> </w:t>
      </w:r>
      <w:proofErr w:type="spellStart"/>
      <w:r w:rsidRPr="00605140">
        <w:rPr>
          <w:lang w:val="en-DE" w:eastAsia="en-DE"/>
        </w:rPr>
        <w:t>sowie</w:t>
      </w:r>
      <w:proofErr w:type="spellEnd"/>
      <w:r w:rsidRPr="00605140">
        <w:rPr>
          <w:lang w:val="en-DE" w:eastAsia="en-DE"/>
        </w:rPr>
        <w:t xml:space="preserve"> </w:t>
      </w:r>
      <w:proofErr w:type="spellStart"/>
      <w:r w:rsidRPr="00605140">
        <w:rPr>
          <w:lang w:val="en-DE" w:eastAsia="en-DE"/>
        </w:rPr>
        <w:t>vielen</w:t>
      </w:r>
      <w:proofErr w:type="spellEnd"/>
      <w:r w:rsidRPr="00605140">
        <w:rPr>
          <w:lang w:val="en-DE" w:eastAsia="en-DE"/>
        </w:rPr>
        <w:t xml:space="preserve"> </w:t>
      </w:r>
      <w:proofErr w:type="spellStart"/>
      <w:r w:rsidRPr="00605140">
        <w:rPr>
          <w:lang w:val="en-DE" w:eastAsia="en-DE"/>
        </w:rPr>
        <w:t>weiteren</w:t>
      </w:r>
      <w:proofErr w:type="spellEnd"/>
      <w:r w:rsidRPr="00605140">
        <w:rPr>
          <w:lang w:val="en-DE" w:eastAsia="en-DE"/>
        </w:rPr>
        <w:t xml:space="preserve"> </w:t>
      </w:r>
      <w:proofErr w:type="spellStart"/>
      <w:r w:rsidRPr="00605140">
        <w:rPr>
          <w:lang w:val="en-DE" w:eastAsia="en-DE"/>
        </w:rPr>
        <w:t>großartigen</w:t>
      </w:r>
      <w:proofErr w:type="spellEnd"/>
      <w:r w:rsidRPr="00605140">
        <w:rPr>
          <w:lang w:val="en-DE" w:eastAsia="en-DE"/>
        </w:rPr>
        <w:t xml:space="preserve"> Künstler*</w:t>
      </w:r>
      <w:proofErr w:type="spellStart"/>
      <w:r w:rsidRPr="00605140">
        <w:rPr>
          <w:lang w:val="en-DE" w:eastAsia="en-DE"/>
        </w:rPr>
        <w:t>innen</w:t>
      </w:r>
      <w:proofErr w:type="spellEnd"/>
      <w:r w:rsidRPr="00605140">
        <w:rPr>
          <w:lang w:val="en-DE" w:eastAsia="en-DE"/>
        </w:rPr>
        <w:t xml:space="preserve"> und </w:t>
      </w:r>
      <w:proofErr w:type="spellStart"/>
      <w:r w:rsidRPr="00605140">
        <w:rPr>
          <w:lang w:val="en-DE" w:eastAsia="en-DE"/>
        </w:rPr>
        <w:t>Kreativen</w:t>
      </w:r>
      <w:proofErr w:type="spellEnd"/>
      <w:r w:rsidRPr="00605140">
        <w:rPr>
          <w:lang w:val="en-DE" w:eastAsia="en-DE"/>
        </w:rPr>
        <w:t xml:space="preserve"> </w:t>
      </w:r>
      <w:proofErr w:type="spellStart"/>
      <w:r w:rsidRPr="00605140">
        <w:rPr>
          <w:lang w:val="en-DE" w:eastAsia="en-DE"/>
        </w:rPr>
        <w:t>zusammenzuarbeiten</w:t>
      </w:r>
      <w:proofErr w:type="spellEnd"/>
      <w:r w:rsidRPr="00605140">
        <w:rPr>
          <w:lang w:val="en-DE" w:eastAsia="en-DE"/>
        </w:rPr>
        <w:t>.</w:t>
      </w:r>
    </w:p>
    <w:p w14:paraId="69E3CCBE" w14:textId="77777777" w:rsidR="00605140" w:rsidRPr="00605140" w:rsidRDefault="00605140" w:rsidP="00605140">
      <w:pPr>
        <w:pStyle w:val="ListBullet"/>
        <w:numPr>
          <w:ilvl w:val="0"/>
          <w:numId w:val="0"/>
        </w:numPr>
        <w:ind w:left="360"/>
        <w:rPr>
          <w:lang w:val="en-DE" w:eastAsia="en-DE"/>
        </w:rPr>
      </w:pPr>
      <w:r w:rsidRPr="00605140">
        <w:rPr>
          <w:lang w:val="en-DE" w:eastAsia="en-DE"/>
        </w:rPr>
        <w:t xml:space="preserve">Moniques Arbeit </w:t>
      </w:r>
      <w:proofErr w:type="spellStart"/>
      <w:r w:rsidRPr="00605140">
        <w:rPr>
          <w:lang w:val="en-DE" w:eastAsia="en-DE"/>
        </w:rPr>
        <w:t>ist</w:t>
      </w:r>
      <w:proofErr w:type="spellEnd"/>
      <w:r w:rsidRPr="00605140">
        <w:rPr>
          <w:lang w:val="en-DE" w:eastAsia="en-DE"/>
        </w:rPr>
        <w:t xml:space="preserve"> in </w:t>
      </w:r>
      <w:proofErr w:type="spellStart"/>
      <w:r w:rsidRPr="00605140">
        <w:rPr>
          <w:lang w:val="en-DE" w:eastAsia="en-DE"/>
        </w:rPr>
        <w:t>Neugier</w:t>
      </w:r>
      <w:proofErr w:type="spellEnd"/>
      <w:r w:rsidRPr="00605140">
        <w:rPr>
          <w:lang w:val="en-DE" w:eastAsia="en-DE"/>
        </w:rPr>
        <w:t xml:space="preserve"> </w:t>
      </w:r>
      <w:proofErr w:type="spellStart"/>
      <w:r w:rsidRPr="00605140">
        <w:rPr>
          <w:lang w:val="en-DE" w:eastAsia="en-DE"/>
        </w:rPr>
        <w:t>verwurzelt</w:t>
      </w:r>
      <w:proofErr w:type="spellEnd"/>
      <w:r w:rsidRPr="00605140">
        <w:rPr>
          <w:lang w:val="en-DE" w:eastAsia="en-DE"/>
        </w:rPr>
        <w:t xml:space="preserve"> – </w:t>
      </w:r>
      <w:proofErr w:type="spellStart"/>
      <w:r w:rsidRPr="00605140">
        <w:rPr>
          <w:lang w:val="en-DE" w:eastAsia="en-DE"/>
        </w:rPr>
        <w:t>sie</w:t>
      </w:r>
      <w:proofErr w:type="spellEnd"/>
      <w:r w:rsidRPr="00605140">
        <w:rPr>
          <w:lang w:val="en-DE" w:eastAsia="en-DE"/>
        </w:rPr>
        <w:t xml:space="preserve"> </w:t>
      </w:r>
      <w:proofErr w:type="spellStart"/>
      <w:r w:rsidRPr="00605140">
        <w:rPr>
          <w:lang w:val="en-DE" w:eastAsia="en-DE"/>
        </w:rPr>
        <w:t>erforscht</w:t>
      </w:r>
      <w:proofErr w:type="spellEnd"/>
      <w:r w:rsidRPr="00605140">
        <w:rPr>
          <w:lang w:val="en-DE" w:eastAsia="en-DE"/>
        </w:rPr>
        <w:t xml:space="preserve">, </w:t>
      </w:r>
      <w:proofErr w:type="spellStart"/>
      <w:r w:rsidRPr="00605140">
        <w:rPr>
          <w:lang w:val="en-DE" w:eastAsia="en-DE"/>
        </w:rPr>
        <w:t>wie</w:t>
      </w:r>
      <w:proofErr w:type="spellEnd"/>
      <w:r w:rsidRPr="00605140">
        <w:rPr>
          <w:lang w:val="en-DE" w:eastAsia="en-DE"/>
        </w:rPr>
        <w:t xml:space="preserve"> </w:t>
      </w:r>
      <w:proofErr w:type="spellStart"/>
      <w:r w:rsidRPr="00605140">
        <w:rPr>
          <w:lang w:val="en-DE" w:eastAsia="en-DE"/>
        </w:rPr>
        <w:t>verschiedene</w:t>
      </w:r>
      <w:proofErr w:type="spellEnd"/>
      <w:r w:rsidRPr="00605140">
        <w:rPr>
          <w:lang w:val="en-DE" w:eastAsia="en-DE"/>
        </w:rPr>
        <w:t xml:space="preserve"> </w:t>
      </w:r>
      <w:proofErr w:type="spellStart"/>
      <w:r w:rsidRPr="00605140">
        <w:rPr>
          <w:lang w:val="en-DE" w:eastAsia="en-DE"/>
        </w:rPr>
        <w:t>Bewegungssprachen</w:t>
      </w:r>
      <w:proofErr w:type="spellEnd"/>
      <w:r w:rsidRPr="00605140">
        <w:rPr>
          <w:lang w:val="en-DE" w:eastAsia="en-DE"/>
        </w:rPr>
        <w:t xml:space="preserve"> und -genres </w:t>
      </w:r>
      <w:proofErr w:type="spellStart"/>
      <w:r w:rsidRPr="00605140">
        <w:rPr>
          <w:lang w:val="en-DE" w:eastAsia="en-DE"/>
        </w:rPr>
        <w:t>sich</w:t>
      </w:r>
      <w:proofErr w:type="spellEnd"/>
      <w:r w:rsidRPr="00605140">
        <w:rPr>
          <w:lang w:val="en-DE" w:eastAsia="en-DE"/>
        </w:rPr>
        <w:t xml:space="preserve"> </w:t>
      </w:r>
      <w:proofErr w:type="spellStart"/>
      <w:r w:rsidRPr="00605140">
        <w:rPr>
          <w:lang w:val="en-DE" w:eastAsia="en-DE"/>
        </w:rPr>
        <w:t>überschneiden</w:t>
      </w:r>
      <w:proofErr w:type="spellEnd"/>
      <w:r w:rsidRPr="00605140">
        <w:rPr>
          <w:lang w:val="en-DE" w:eastAsia="en-DE"/>
        </w:rPr>
        <w:t xml:space="preserve"> und </w:t>
      </w:r>
      <w:proofErr w:type="spellStart"/>
      <w:r w:rsidRPr="00605140">
        <w:rPr>
          <w:lang w:val="en-DE" w:eastAsia="en-DE"/>
        </w:rPr>
        <w:t>neue</w:t>
      </w:r>
      <w:proofErr w:type="spellEnd"/>
      <w:r w:rsidRPr="00605140">
        <w:rPr>
          <w:lang w:val="en-DE" w:eastAsia="en-DE"/>
        </w:rPr>
        <w:t xml:space="preserve"> Narrative </w:t>
      </w:r>
      <w:proofErr w:type="spellStart"/>
      <w:r w:rsidRPr="00605140">
        <w:rPr>
          <w:lang w:val="en-DE" w:eastAsia="en-DE"/>
        </w:rPr>
        <w:t>sowie</w:t>
      </w:r>
      <w:proofErr w:type="spellEnd"/>
      <w:r w:rsidRPr="00605140">
        <w:rPr>
          <w:lang w:val="en-DE" w:eastAsia="en-DE"/>
        </w:rPr>
        <w:t xml:space="preserve"> </w:t>
      </w:r>
      <w:proofErr w:type="spellStart"/>
      <w:r w:rsidRPr="00605140">
        <w:rPr>
          <w:lang w:val="en-DE" w:eastAsia="en-DE"/>
        </w:rPr>
        <w:lastRenderedPageBreak/>
        <w:t>Erkundungsräume</w:t>
      </w:r>
      <w:proofErr w:type="spellEnd"/>
      <w:r w:rsidRPr="00605140">
        <w:rPr>
          <w:lang w:val="en-DE" w:eastAsia="en-DE"/>
        </w:rPr>
        <w:t xml:space="preserve"> </w:t>
      </w:r>
      <w:proofErr w:type="spellStart"/>
      <w:r w:rsidRPr="00605140">
        <w:rPr>
          <w:lang w:val="en-DE" w:eastAsia="en-DE"/>
        </w:rPr>
        <w:t>eröffnen</w:t>
      </w:r>
      <w:proofErr w:type="spellEnd"/>
      <w:r w:rsidRPr="00605140">
        <w:rPr>
          <w:lang w:val="en-DE" w:eastAsia="en-DE"/>
        </w:rPr>
        <w:t xml:space="preserve"> </w:t>
      </w:r>
      <w:proofErr w:type="spellStart"/>
      <w:r w:rsidRPr="00605140">
        <w:rPr>
          <w:lang w:val="en-DE" w:eastAsia="en-DE"/>
        </w:rPr>
        <w:t>können</w:t>
      </w:r>
      <w:proofErr w:type="spellEnd"/>
      <w:r w:rsidRPr="00605140">
        <w:rPr>
          <w:lang w:val="en-DE" w:eastAsia="en-DE"/>
        </w:rPr>
        <w:t xml:space="preserve">. </w:t>
      </w:r>
      <w:proofErr w:type="spellStart"/>
      <w:r w:rsidRPr="00605140">
        <w:rPr>
          <w:lang w:val="en-DE" w:eastAsia="en-DE"/>
        </w:rPr>
        <w:t>Ihre</w:t>
      </w:r>
      <w:proofErr w:type="spellEnd"/>
      <w:r w:rsidRPr="00605140">
        <w:rPr>
          <w:lang w:val="en-DE" w:eastAsia="en-DE"/>
        </w:rPr>
        <w:t xml:space="preserve"> </w:t>
      </w:r>
      <w:proofErr w:type="spellStart"/>
      <w:r w:rsidRPr="00605140">
        <w:rPr>
          <w:lang w:val="en-DE" w:eastAsia="en-DE"/>
        </w:rPr>
        <w:t>künstlerische</w:t>
      </w:r>
      <w:proofErr w:type="spellEnd"/>
      <w:r w:rsidRPr="00605140">
        <w:rPr>
          <w:lang w:val="en-DE" w:eastAsia="en-DE"/>
        </w:rPr>
        <w:t xml:space="preserve"> </w:t>
      </w:r>
      <w:proofErr w:type="spellStart"/>
      <w:r w:rsidRPr="00605140">
        <w:rPr>
          <w:lang w:val="en-DE" w:eastAsia="en-DE"/>
        </w:rPr>
        <w:t>Stimme</w:t>
      </w:r>
      <w:proofErr w:type="spellEnd"/>
      <w:r w:rsidRPr="00605140">
        <w:rPr>
          <w:lang w:val="en-DE" w:eastAsia="en-DE"/>
        </w:rPr>
        <w:t xml:space="preserve"> </w:t>
      </w:r>
      <w:proofErr w:type="spellStart"/>
      <w:r w:rsidRPr="00605140">
        <w:rPr>
          <w:lang w:val="en-DE" w:eastAsia="en-DE"/>
        </w:rPr>
        <w:t>ist</w:t>
      </w:r>
      <w:proofErr w:type="spellEnd"/>
      <w:r w:rsidRPr="00605140">
        <w:rPr>
          <w:lang w:val="en-DE" w:eastAsia="en-DE"/>
        </w:rPr>
        <w:t xml:space="preserve"> </w:t>
      </w:r>
      <w:proofErr w:type="spellStart"/>
      <w:r w:rsidRPr="00605140">
        <w:rPr>
          <w:lang w:val="en-DE" w:eastAsia="en-DE"/>
        </w:rPr>
        <w:t>geprägt</w:t>
      </w:r>
      <w:proofErr w:type="spellEnd"/>
      <w:r w:rsidRPr="00605140">
        <w:rPr>
          <w:lang w:val="en-DE" w:eastAsia="en-DE"/>
        </w:rPr>
        <w:t xml:space="preserve"> von dem </w:t>
      </w:r>
      <w:proofErr w:type="spellStart"/>
      <w:r w:rsidRPr="00605140">
        <w:rPr>
          <w:lang w:val="en-DE" w:eastAsia="en-DE"/>
        </w:rPr>
        <w:t>Bestreben</w:t>
      </w:r>
      <w:proofErr w:type="spellEnd"/>
      <w:r w:rsidRPr="00605140">
        <w:rPr>
          <w:lang w:val="en-DE" w:eastAsia="en-DE"/>
        </w:rPr>
        <w:t xml:space="preserve">, </w:t>
      </w:r>
      <w:proofErr w:type="spellStart"/>
      <w:r w:rsidRPr="00605140">
        <w:rPr>
          <w:lang w:val="en-DE" w:eastAsia="en-DE"/>
        </w:rPr>
        <w:t>marginalisierte</w:t>
      </w:r>
      <w:proofErr w:type="spellEnd"/>
      <w:r w:rsidRPr="00605140">
        <w:rPr>
          <w:lang w:val="en-DE" w:eastAsia="en-DE"/>
        </w:rPr>
        <w:t xml:space="preserve"> </w:t>
      </w:r>
      <w:proofErr w:type="spellStart"/>
      <w:r w:rsidRPr="00605140">
        <w:rPr>
          <w:lang w:val="en-DE" w:eastAsia="en-DE"/>
        </w:rPr>
        <w:t>Perspektiven</w:t>
      </w:r>
      <w:proofErr w:type="spellEnd"/>
      <w:r w:rsidRPr="00605140">
        <w:rPr>
          <w:lang w:val="en-DE" w:eastAsia="en-DE"/>
        </w:rPr>
        <w:t xml:space="preserve"> in den </w:t>
      </w:r>
      <w:proofErr w:type="spellStart"/>
      <w:r w:rsidRPr="00605140">
        <w:rPr>
          <w:lang w:val="en-DE" w:eastAsia="en-DE"/>
        </w:rPr>
        <w:t>Mittelpunkt</w:t>
      </w:r>
      <w:proofErr w:type="spellEnd"/>
      <w:r w:rsidRPr="00605140">
        <w:rPr>
          <w:lang w:val="en-DE" w:eastAsia="en-DE"/>
        </w:rPr>
        <w:t xml:space="preserve"> </w:t>
      </w:r>
      <w:proofErr w:type="spellStart"/>
      <w:r w:rsidRPr="00605140">
        <w:rPr>
          <w:lang w:val="en-DE" w:eastAsia="en-DE"/>
        </w:rPr>
        <w:t>zu</w:t>
      </w:r>
      <w:proofErr w:type="spellEnd"/>
      <w:r w:rsidRPr="00605140">
        <w:rPr>
          <w:lang w:val="en-DE" w:eastAsia="en-DE"/>
        </w:rPr>
        <w:t xml:space="preserve"> </w:t>
      </w:r>
      <w:proofErr w:type="spellStart"/>
      <w:r w:rsidRPr="00605140">
        <w:rPr>
          <w:lang w:val="en-DE" w:eastAsia="en-DE"/>
        </w:rPr>
        <w:t>stellen</w:t>
      </w:r>
      <w:proofErr w:type="spellEnd"/>
      <w:r w:rsidRPr="00605140">
        <w:rPr>
          <w:lang w:val="en-DE" w:eastAsia="en-DE"/>
        </w:rPr>
        <w:t xml:space="preserve">, </w:t>
      </w:r>
      <w:proofErr w:type="spellStart"/>
      <w:r w:rsidRPr="00605140">
        <w:rPr>
          <w:lang w:val="en-DE" w:eastAsia="en-DE"/>
        </w:rPr>
        <w:t>gesellschaftliche</w:t>
      </w:r>
      <w:proofErr w:type="spellEnd"/>
      <w:r w:rsidRPr="00605140">
        <w:rPr>
          <w:lang w:val="en-DE" w:eastAsia="en-DE"/>
        </w:rPr>
        <w:t xml:space="preserve"> Normen </w:t>
      </w:r>
      <w:proofErr w:type="spellStart"/>
      <w:r w:rsidRPr="00605140">
        <w:rPr>
          <w:lang w:val="en-DE" w:eastAsia="en-DE"/>
        </w:rPr>
        <w:t>herauszufordern</w:t>
      </w:r>
      <w:proofErr w:type="spellEnd"/>
      <w:r w:rsidRPr="00605140">
        <w:rPr>
          <w:lang w:val="en-DE" w:eastAsia="en-DE"/>
        </w:rPr>
        <w:t xml:space="preserve"> und </w:t>
      </w:r>
      <w:proofErr w:type="spellStart"/>
      <w:r w:rsidRPr="00605140">
        <w:rPr>
          <w:lang w:val="en-DE" w:eastAsia="en-DE"/>
        </w:rPr>
        <w:t>sich</w:t>
      </w:r>
      <w:proofErr w:type="spellEnd"/>
      <w:r w:rsidRPr="00605140">
        <w:rPr>
          <w:lang w:val="en-DE" w:eastAsia="en-DE"/>
        </w:rPr>
        <w:t xml:space="preserve"> </w:t>
      </w:r>
      <w:proofErr w:type="spellStart"/>
      <w:r w:rsidRPr="00605140">
        <w:rPr>
          <w:lang w:val="en-DE" w:eastAsia="en-DE"/>
        </w:rPr>
        <w:t>intensiv</w:t>
      </w:r>
      <w:proofErr w:type="spellEnd"/>
      <w:r w:rsidRPr="00605140">
        <w:rPr>
          <w:lang w:val="en-DE" w:eastAsia="en-DE"/>
        </w:rPr>
        <w:t xml:space="preserve"> </w:t>
      </w:r>
      <w:proofErr w:type="spellStart"/>
      <w:r w:rsidRPr="00605140">
        <w:rPr>
          <w:lang w:val="en-DE" w:eastAsia="en-DE"/>
        </w:rPr>
        <w:t>mit</w:t>
      </w:r>
      <w:proofErr w:type="spellEnd"/>
      <w:r w:rsidRPr="00605140">
        <w:rPr>
          <w:lang w:val="en-DE" w:eastAsia="en-DE"/>
        </w:rPr>
        <w:t xml:space="preserve"> </w:t>
      </w:r>
      <w:proofErr w:type="spellStart"/>
      <w:r w:rsidRPr="00605140">
        <w:rPr>
          <w:lang w:val="en-DE" w:eastAsia="en-DE"/>
        </w:rPr>
        <w:t>soziopolitischen</w:t>
      </w:r>
      <w:proofErr w:type="spellEnd"/>
      <w:r w:rsidRPr="00605140">
        <w:rPr>
          <w:lang w:val="en-DE" w:eastAsia="en-DE"/>
        </w:rPr>
        <w:t xml:space="preserve"> </w:t>
      </w:r>
      <w:proofErr w:type="spellStart"/>
      <w:r w:rsidRPr="00605140">
        <w:rPr>
          <w:lang w:val="en-DE" w:eastAsia="en-DE"/>
        </w:rPr>
        <w:t>Themen</w:t>
      </w:r>
      <w:proofErr w:type="spellEnd"/>
      <w:r w:rsidRPr="00605140">
        <w:rPr>
          <w:lang w:val="en-DE" w:eastAsia="en-DE"/>
        </w:rPr>
        <w:t xml:space="preserve"> </w:t>
      </w:r>
      <w:proofErr w:type="spellStart"/>
      <w:r w:rsidRPr="00605140">
        <w:rPr>
          <w:lang w:val="en-DE" w:eastAsia="en-DE"/>
        </w:rPr>
        <w:t>auseinanderzusetzen</w:t>
      </w:r>
      <w:proofErr w:type="spellEnd"/>
      <w:r w:rsidRPr="00605140">
        <w:rPr>
          <w:lang w:val="en-DE" w:eastAsia="en-DE"/>
        </w:rPr>
        <w:t xml:space="preserve">. Durch </w:t>
      </w:r>
      <w:proofErr w:type="spellStart"/>
      <w:r w:rsidRPr="00605140">
        <w:rPr>
          <w:lang w:val="en-DE" w:eastAsia="en-DE"/>
        </w:rPr>
        <w:t>eindrucksvolle</w:t>
      </w:r>
      <w:proofErr w:type="spellEnd"/>
      <w:r w:rsidRPr="00605140">
        <w:rPr>
          <w:lang w:val="en-DE" w:eastAsia="en-DE"/>
        </w:rPr>
        <w:t xml:space="preserve"> Performances und </w:t>
      </w:r>
      <w:proofErr w:type="spellStart"/>
      <w:r w:rsidRPr="00605140">
        <w:rPr>
          <w:lang w:val="en-DE" w:eastAsia="en-DE"/>
        </w:rPr>
        <w:t>mutige</w:t>
      </w:r>
      <w:proofErr w:type="spellEnd"/>
      <w:r w:rsidRPr="00605140">
        <w:rPr>
          <w:lang w:val="en-DE" w:eastAsia="en-DE"/>
        </w:rPr>
        <w:t xml:space="preserve"> </w:t>
      </w:r>
      <w:proofErr w:type="spellStart"/>
      <w:r w:rsidRPr="00605140">
        <w:rPr>
          <w:lang w:val="en-DE" w:eastAsia="en-DE"/>
        </w:rPr>
        <w:t>theatrale</w:t>
      </w:r>
      <w:proofErr w:type="spellEnd"/>
      <w:r w:rsidRPr="00605140">
        <w:rPr>
          <w:lang w:val="en-DE" w:eastAsia="en-DE"/>
        </w:rPr>
        <w:t xml:space="preserve"> </w:t>
      </w:r>
      <w:proofErr w:type="spellStart"/>
      <w:r w:rsidRPr="00605140">
        <w:rPr>
          <w:lang w:val="en-DE" w:eastAsia="en-DE"/>
        </w:rPr>
        <w:t>Umgebungen</w:t>
      </w:r>
      <w:proofErr w:type="spellEnd"/>
      <w:r w:rsidRPr="00605140">
        <w:rPr>
          <w:lang w:val="en-DE" w:eastAsia="en-DE"/>
        </w:rPr>
        <w:t xml:space="preserve"> </w:t>
      </w:r>
      <w:proofErr w:type="spellStart"/>
      <w:r w:rsidRPr="00605140">
        <w:rPr>
          <w:lang w:val="en-DE" w:eastAsia="en-DE"/>
        </w:rPr>
        <w:t>schafft</w:t>
      </w:r>
      <w:proofErr w:type="spellEnd"/>
      <w:r w:rsidRPr="00605140">
        <w:rPr>
          <w:lang w:val="en-DE" w:eastAsia="en-DE"/>
        </w:rPr>
        <w:t xml:space="preserve"> </w:t>
      </w:r>
      <w:proofErr w:type="spellStart"/>
      <w:r w:rsidRPr="00605140">
        <w:rPr>
          <w:lang w:val="en-DE" w:eastAsia="en-DE"/>
        </w:rPr>
        <w:t>sie</w:t>
      </w:r>
      <w:proofErr w:type="spellEnd"/>
      <w:r w:rsidRPr="00605140">
        <w:rPr>
          <w:lang w:val="en-DE" w:eastAsia="en-DE"/>
        </w:rPr>
        <w:t xml:space="preserve"> </w:t>
      </w:r>
      <w:proofErr w:type="spellStart"/>
      <w:r w:rsidRPr="00605140">
        <w:rPr>
          <w:lang w:val="en-DE" w:eastAsia="en-DE"/>
        </w:rPr>
        <w:t>Räume</w:t>
      </w:r>
      <w:proofErr w:type="spellEnd"/>
      <w:r w:rsidRPr="00605140">
        <w:rPr>
          <w:lang w:val="en-DE" w:eastAsia="en-DE"/>
        </w:rPr>
        <w:t xml:space="preserve">, die </w:t>
      </w:r>
      <w:proofErr w:type="spellStart"/>
      <w:r w:rsidRPr="00605140">
        <w:rPr>
          <w:lang w:val="en-DE" w:eastAsia="en-DE"/>
        </w:rPr>
        <w:t>zum</w:t>
      </w:r>
      <w:proofErr w:type="spellEnd"/>
      <w:r w:rsidRPr="00605140">
        <w:rPr>
          <w:lang w:val="en-DE" w:eastAsia="en-DE"/>
        </w:rPr>
        <w:t xml:space="preserve"> </w:t>
      </w:r>
      <w:proofErr w:type="spellStart"/>
      <w:r w:rsidRPr="00605140">
        <w:rPr>
          <w:lang w:val="en-DE" w:eastAsia="en-DE"/>
        </w:rPr>
        <w:t>Nachdenken</w:t>
      </w:r>
      <w:proofErr w:type="spellEnd"/>
      <w:r w:rsidRPr="00605140">
        <w:rPr>
          <w:lang w:val="en-DE" w:eastAsia="en-DE"/>
        </w:rPr>
        <w:t xml:space="preserve"> </w:t>
      </w:r>
      <w:proofErr w:type="spellStart"/>
      <w:r w:rsidRPr="00605140">
        <w:rPr>
          <w:lang w:val="en-DE" w:eastAsia="en-DE"/>
        </w:rPr>
        <w:t>anregen</w:t>
      </w:r>
      <w:proofErr w:type="spellEnd"/>
      <w:r w:rsidRPr="00605140">
        <w:rPr>
          <w:lang w:val="en-DE" w:eastAsia="en-DE"/>
        </w:rPr>
        <w:t xml:space="preserve">, </w:t>
      </w:r>
      <w:proofErr w:type="spellStart"/>
      <w:r w:rsidRPr="00605140">
        <w:rPr>
          <w:lang w:val="en-DE" w:eastAsia="en-DE"/>
        </w:rPr>
        <w:t>Emotionen</w:t>
      </w:r>
      <w:proofErr w:type="spellEnd"/>
      <w:r w:rsidRPr="00605140">
        <w:rPr>
          <w:lang w:val="en-DE" w:eastAsia="en-DE"/>
        </w:rPr>
        <w:t xml:space="preserve"> </w:t>
      </w:r>
      <w:proofErr w:type="spellStart"/>
      <w:r w:rsidRPr="00605140">
        <w:rPr>
          <w:lang w:val="en-DE" w:eastAsia="en-DE"/>
        </w:rPr>
        <w:t>wecken</w:t>
      </w:r>
      <w:proofErr w:type="spellEnd"/>
      <w:r w:rsidRPr="00605140">
        <w:rPr>
          <w:lang w:val="en-DE" w:eastAsia="en-DE"/>
        </w:rPr>
        <w:t xml:space="preserve"> und </w:t>
      </w:r>
      <w:proofErr w:type="spellStart"/>
      <w:r w:rsidRPr="00605140">
        <w:rPr>
          <w:lang w:val="en-DE" w:eastAsia="en-DE"/>
        </w:rPr>
        <w:t>Grenzen</w:t>
      </w:r>
      <w:proofErr w:type="spellEnd"/>
      <w:r w:rsidRPr="00605140">
        <w:rPr>
          <w:lang w:val="en-DE" w:eastAsia="en-DE"/>
        </w:rPr>
        <w:t xml:space="preserve"> – </w:t>
      </w:r>
      <w:proofErr w:type="spellStart"/>
      <w:r w:rsidRPr="00605140">
        <w:rPr>
          <w:lang w:val="en-DE" w:eastAsia="en-DE"/>
        </w:rPr>
        <w:t>innerhalb</w:t>
      </w:r>
      <w:proofErr w:type="spellEnd"/>
      <w:r w:rsidRPr="00605140">
        <w:rPr>
          <w:lang w:val="en-DE" w:eastAsia="en-DE"/>
        </w:rPr>
        <w:t xml:space="preserve"> und </w:t>
      </w:r>
      <w:proofErr w:type="spellStart"/>
      <w:r w:rsidRPr="00605140">
        <w:rPr>
          <w:lang w:val="en-DE" w:eastAsia="en-DE"/>
        </w:rPr>
        <w:t>außerhalb</w:t>
      </w:r>
      <w:proofErr w:type="spellEnd"/>
      <w:r w:rsidRPr="00605140">
        <w:rPr>
          <w:lang w:val="en-DE" w:eastAsia="en-DE"/>
        </w:rPr>
        <w:t xml:space="preserve"> des </w:t>
      </w:r>
      <w:proofErr w:type="spellStart"/>
      <w:r w:rsidRPr="00605140">
        <w:rPr>
          <w:lang w:val="en-DE" w:eastAsia="en-DE"/>
        </w:rPr>
        <w:t>Theaters</w:t>
      </w:r>
      <w:proofErr w:type="spellEnd"/>
      <w:r w:rsidRPr="00605140">
        <w:rPr>
          <w:lang w:val="en-DE" w:eastAsia="en-DE"/>
        </w:rPr>
        <w:t xml:space="preserve"> – </w:t>
      </w:r>
      <w:proofErr w:type="spellStart"/>
      <w:r w:rsidRPr="00605140">
        <w:rPr>
          <w:lang w:val="en-DE" w:eastAsia="en-DE"/>
        </w:rPr>
        <w:t>verschieben</w:t>
      </w:r>
      <w:proofErr w:type="spellEnd"/>
      <w:r w:rsidRPr="00605140">
        <w:rPr>
          <w:lang w:val="en-DE" w:eastAsia="en-DE"/>
        </w:rPr>
        <w:t>.</w:t>
      </w:r>
    </w:p>
    <w:p w14:paraId="00921EB5" w14:textId="77777777" w:rsidR="00B008FE" w:rsidRDefault="00B008FE" w:rsidP="00B008FE">
      <w:pPr>
        <w:pStyle w:val="ListBullet"/>
        <w:numPr>
          <w:ilvl w:val="0"/>
          <w:numId w:val="0"/>
        </w:numPr>
        <w:ind w:left="360"/>
      </w:pPr>
    </w:p>
    <w:p w14:paraId="342F5951" w14:textId="47E1726E" w:rsidR="000460CE" w:rsidRDefault="00000000">
      <w:pPr>
        <w:pStyle w:val="Heading1"/>
      </w:pPr>
      <w:r>
        <w:t>Work</w:t>
      </w:r>
      <w:r w:rsidR="00C33D2D">
        <w:t>s</w:t>
      </w:r>
    </w:p>
    <w:p w14:paraId="178245AE" w14:textId="77777777" w:rsidR="000460CE" w:rsidRDefault="00000000">
      <w:pPr>
        <w:pStyle w:val="ListBullet"/>
      </w:pPr>
      <w:r>
        <w:t>- Upload work-related images (name as Work_img_1, Work_img_2, ...)</w:t>
      </w:r>
    </w:p>
    <w:p w14:paraId="7BB7E219" w14:textId="77777777" w:rsidR="000460CE" w:rsidRDefault="00000000">
      <w:pPr>
        <w:pStyle w:val="ListBullet"/>
      </w:pPr>
      <w:r>
        <w:t>- Upload work-related videos (name as Work_video_1, ...)</w:t>
      </w:r>
    </w:p>
    <w:p w14:paraId="5869DAA2" w14:textId="71399357" w:rsidR="000460CE" w:rsidRDefault="00000000">
      <w:pPr>
        <w:pStyle w:val="ListBullet"/>
      </w:pPr>
      <w:r>
        <w:t>- Describe your works/projects in English (file name: Work_des_</w:t>
      </w:r>
      <w:r w:rsidR="00171B7C">
        <w:t>1_</w:t>
      </w:r>
      <w:r>
        <w:t>en)</w:t>
      </w:r>
    </w:p>
    <w:p w14:paraId="6FF554F0" w14:textId="0187B105" w:rsidR="000460CE" w:rsidRDefault="00000000">
      <w:pPr>
        <w:pStyle w:val="ListBullet"/>
      </w:pPr>
      <w:r>
        <w:t>- Describe your works/projects in German (file name: Work_des_</w:t>
      </w:r>
      <w:r w:rsidR="00171B7C">
        <w:t>1_</w:t>
      </w:r>
      <w:r>
        <w:t>de)</w:t>
      </w:r>
    </w:p>
    <w:p w14:paraId="31C85E18" w14:textId="77777777" w:rsidR="000460CE" w:rsidRDefault="00000000">
      <w:pPr>
        <w:pStyle w:val="ListBullet"/>
      </w:pPr>
      <w:r>
        <w:t>- Provide a project timeline in English (file name: Work_timeline_en)</w:t>
      </w:r>
    </w:p>
    <w:p w14:paraId="6ECE8F90" w14:textId="77777777" w:rsidR="000460CE" w:rsidRDefault="00000000">
      <w:pPr>
        <w:pStyle w:val="ListBullet"/>
      </w:pPr>
      <w:r>
        <w:t>- Provide a project timeline in German (file name: Work_timeline_de)</w:t>
      </w:r>
    </w:p>
    <w:p w14:paraId="05668725" w14:textId="77777777" w:rsidR="000460CE" w:rsidRDefault="00000000">
      <w:pPr>
        <w:pStyle w:val="Heading1"/>
      </w:pPr>
      <w:r>
        <w:t>Pilates</w:t>
      </w:r>
    </w:p>
    <w:p w14:paraId="495B4545" w14:textId="77777777" w:rsidR="000460CE" w:rsidRDefault="00000000">
      <w:pPr>
        <w:pStyle w:val="ListBullet"/>
      </w:pPr>
      <w:r>
        <w:t>- Upload Pilates-related images (name as Pilates_img_1, ...)</w:t>
      </w:r>
    </w:p>
    <w:p w14:paraId="4D7D5610" w14:textId="77777777" w:rsidR="000460CE" w:rsidRDefault="00000000">
      <w:pPr>
        <w:pStyle w:val="ListBullet"/>
      </w:pPr>
      <w:r>
        <w:t>- Upload Pilates-related videos (name as Pilates_video_1, ...)</w:t>
      </w:r>
    </w:p>
    <w:p w14:paraId="5C5B702A" w14:textId="77777777" w:rsidR="000460CE" w:rsidRDefault="00000000">
      <w:pPr>
        <w:pStyle w:val="ListBullet"/>
      </w:pPr>
      <w:r>
        <w:t>- Describe your Pilates practice in English (file name: Pilates_des_en)</w:t>
      </w:r>
    </w:p>
    <w:p w14:paraId="4DEA3733" w14:textId="77777777" w:rsidR="00C55C89" w:rsidRDefault="00C55C89" w:rsidP="00541BD8">
      <w:pPr>
        <w:pStyle w:val="ListBullet"/>
        <w:numPr>
          <w:ilvl w:val="0"/>
          <w:numId w:val="0"/>
        </w:numPr>
        <w:ind w:left="360"/>
        <w:rPr>
          <w:lang w:val="en-DE" w:eastAsia="en-DE"/>
        </w:rPr>
      </w:pPr>
    </w:p>
    <w:p w14:paraId="68C423E3" w14:textId="77777777" w:rsidR="00C55C89" w:rsidRPr="00C55C89" w:rsidRDefault="00C55C89" w:rsidP="0080171B">
      <w:pPr>
        <w:pStyle w:val="ListBullet"/>
        <w:numPr>
          <w:ilvl w:val="0"/>
          <w:numId w:val="0"/>
        </w:numPr>
        <w:ind w:left="360"/>
        <w:rPr>
          <w:lang w:val="en-DE" w:eastAsia="en-DE"/>
        </w:rPr>
      </w:pPr>
      <w:r w:rsidRPr="00C55C89">
        <w:rPr>
          <w:b/>
          <w:bCs/>
          <w:lang w:val="en-DE" w:eastAsia="en-DE"/>
        </w:rPr>
        <w:t>Discover Your Strength – Inside and Out</w:t>
      </w:r>
    </w:p>
    <w:p w14:paraId="47A19BE6" w14:textId="77777777" w:rsidR="00C55C89" w:rsidRPr="00C55C89" w:rsidRDefault="00C55C89" w:rsidP="00C55C89">
      <w:pPr>
        <w:pStyle w:val="ListBullet"/>
        <w:numPr>
          <w:ilvl w:val="0"/>
          <w:numId w:val="0"/>
        </w:numPr>
        <w:ind w:left="360"/>
        <w:rPr>
          <w:lang w:val="en-DE" w:eastAsia="en-DE"/>
        </w:rPr>
      </w:pPr>
      <w:r w:rsidRPr="00C55C89">
        <w:rPr>
          <w:lang w:val="en-DE" w:eastAsia="en-DE"/>
        </w:rPr>
        <w:t>Finding healthier practices of movement is something I strive for.</w:t>
      </w:r>
      <w:r w:rsidRPr="00C55C89">
        <w:rPr>
          <w:lang w:val="en-DE" w:eastAsia="en-DE"/>
        </w:rPr>
        <w:br/>
        <w:t xml:space="preserve">As a certified </w:t>
      </w:r>
      <w:r w:rsidRPr="00C55C89">
        <w:rPr>
          <w:b/>
          <w:bCs/>
          <w:lang w:val="en-DE" w:eastAsia="en-DE"/>
        </w:rPr>
        <w:t>BASI® Pilates Trainer</w:t>
      </w:r>
      <w:r w:rsidRPr="00C55C89">
        <w:rPr>
          <w:lang w:val="en-DE" w:eastAsia="en-DE"/>
        </w:rPr>
        <w:t>, I am passionate about helping you connect with your body, build strength, and feel truly empowered in your own skin.</w:t>
      </w:r>
    </w:p>
    <w:p w14:paraId="1DE697A1" w14:textId="77777777" w:rsidR="00C55C89" w:rsidRPr="00C55C89" w:rsidRDefault="00C55C89" w:rsidP="00C55C89">
      <w:pPr>
        <w:pStyle w:val="ListBullet"/>
        <w:numPr>
          <w:ilvl w:val="0"/>
          <w:numId w:val="0"/>
        </w:numPr>
        <w:ind w:left="360"/>
        <w:rPr>
          <w:lang w:val="en-DE" w:eastAsia="en-DE"/>
        </w:rPr>
      </w:pPr>
      <w:r w:rsidRPr="00C55C89">
        <w:rPr>
          <w:lang w:val="en-DE" w:eastAsia="en-DE"/>
        </w:rPr>
        <w:t>My classes are more than just a workout—they’re a space to discover, grow, and celebrate what your body can do. Whether you're new to Pilates or deepening your practice, I bring energy, encouragement, and a touch of fun to every session. Expect a dynamic, supportive environment where we work hard, laugh often, and explore movement with curiosity and confidence.</w:t>
      </w:r>
    </w:p>
    <w:p w14:paraId="3253C37F" w14:textId="77777777" w:rsidR="00C55C89" w:rsidRPr="00C55C89" w:rsidRDefault="00C55C89" w:rsidP="00C55C89">
      <w:pPr>
        <w:pStyle w:val="ListBullet"/>
        <w:numPr>
          <w:ilvl w:val="0"/>
          <w:numId w:val="0"/>
        </w:numPr>
        <w:ind w:left="360"/>
        <w:rPr>
          <w:lang w:val="en-DE" w:eastAsia="en-DE"/>
        </w:rPr>
      </w:pPr>
      <w:r w:rsidRPr="00C55C89">
        <w:rPr>
          <w:lang w:val="en-DE" w:eastAsia="en-DE"/>
        </w:rPr>
        <w:t xml:space="preserve">With a strong foundation in </w:t>
      </w:r>
      <w:r w:rsidRPr="00C55C89">
        <w:rPr>
          <w:b/>
          <w:bCs/>
          <w:lang w:val="en-DE" w:eastAsia="en-DE"/>
        </w:rPr>
        <w:t>BASI’s comprehensive training method</w:t>
      </w:r>
      <w:r w:rsidRPr="00C55C89">
        <w:rPr>
          <w:lang w:val="en-DE" w:eastAsia="en-DE"/>
        </w:rPr>
        <w:t>, I’m here to guide you through intelligent movement that not only enhances physical strength, posture, and flexibility—but also supports mental clarity and self-awareness.</w:t>
      </w:r>
    </w:p>
    <w:p w14:paraId="527FA7F7" w14:textId="3B54A19A" w:rsidR="00C55C89" w:rsidRPr="00C55C89" w:rsidRDefault="00C55C89" w:rsidP="00C55C89">
      <w:pPr>
        <w:pStyle w:val="ListBullet"/>
        <w:numPr>
          <w:ilvl w:val="0"/>
          <w:numId w:val="0"/>
        </w:numPr>
        <w:ind w:left="360"/>
        <w:rPr>
          <w:lang w:val="en-DE" w:eastAsia="en-DE"/>
        </w:rPr>
      </w:pPr>
      <w:r w:rsidRPr="00C55C89">
        <w:rPr>
          <w:lang w:val="en-DE" w:eastAsia="en-DE"/>
        </w:rPr>
        <w:t xml:space="preserve">I offer both </w:t>
      </w:r>
      <w:r w:rsidRPr="00C55C89">
        <w:rPr>
          <w:b/>
          <w:bCs/>
          <w:lang w:val="en-DE" w:eastAsia="en-DE"/>
        </w:rPr>
        <w:t>group classes</w:t>
      </w:r>
      <w:r>
        <w:rPr>
          <w:lang w:val="en-DE" w:eastAsia="en-DE"/>
        </w:rPr>
        <w:t xml:space="preserve">, </w:t>
      </w:r>
      <w:r w:rsidRPr="00C55C89">
        <w:rPr>
          <w:b/>
          <w:bCs/>
          <w:lang w:val="en-DE" w:eastAsia="en-DE"/>
        </w:rPr>
        <w:t xml:space="preserve">duo classes </w:t>
      </w:r>
      <w:r w:rsidRPr="00C55C89">
        <w:rPr>
          <w:lang w:val="en-DE" w:eastAsia="en-DE"/>
        </w:rPr>
        <w:t xml:space="preserve">and </w:t>
      </w:r>
      <w:r w:rsidRPr="00C55C89">
        <w:rPr>
          <w:b/>
          <w:bCs/>
          <w:lang w:val="en-DE" w:eastAsia="en-DE"/>
        </w:rPr>
        <w:t>personal training sessions</w:t>
      </w:r>
      <w:r w:rsidRPr="00C55C89">
        <w:rPr>
          <w:lang w:val="en-DE" w:eastAsia="en-DE"/>
        </w:rPr>
        <w:t>, tailored to meet you where you are in your movement journey.</w:t>
      </w:r>
      <w:r w:rsidRPr="00C55C89">
        <w:rPr>
          <w:lang w:val="en-DE" w:eastAsia="en-DE"/>
        </w:rPr>
        <w:br/>
      </w:r>
      <w:r w:rsidRPr="00C55C89">
        <w:rPr>
          <w:b/>
          <w:bCs/>
          <w:lang w:val="en-DE" w:eastAsia="en-DE"/>
        </w:rPr>
        <w:t>Have a question or want to join a class?</w:t>
      </w:r>
      <w:r w:rsidRPr="00C55C89">
        <w:rPr>
          <w:lang w:val="en-DE" w:eastAsia="en-DE"/>
        </w:rPr>
        <w:t xml:space="preserve"> Feel free to get in touch—I'd love to hear from you!</w:t>
      </w:r>
    </w:p>
    <w:p w14:paraId="065B9DDA" w14:textId="77777777" w:rsidR="00C55C89" w:rsidRPr="00C55C89" w:rsidRDefault="00C55C89" w:rsidP="00C55C89">
      <w:pPr>
        <w:pStyle w:val="ListBullet"/>
        <w:numPr>
          <w:ilvl w:val="0"/>
          <w:numId w:val="0"/>
        </w:numPr>
        <w:ind w:left="360"/>
        <w:rPr>
          <w:lang w:val="en-DE" w:eastAsia="en-DE"/>
        </w:rPr>
      </w:pPr>
      <w:r w:rsidRPr="00C55C89">
        <w:rPr>
          <w:lang w:val="en-DE" w:eastAsia="en-DE"/>
        </w:rPr>
        <w:t>Let’s move with purpose, discover your power, and feel amazing—one session at a time.</w:t>
      </w:r>
    </w:p>
    <w:p w14:paraId="1D704BF0" w14:textId="77777777" w:rsidR="00C55C89" w:rsidRPr="00541BD8" w:rsidRDefault="00C55C89" w:rsidP="00541BD8">
      <w:pPr>
        <w:pStyle w:val="ListBullet"/>
        <w:numPr>
          <w:ilvl w:val="0"/>
          <w:numId w:val="0"/>
        </w:numPr>
        <w:ind w:left="360"/>
        <w:rPr>
          <w:lang w:val="en-DE" w:eastAsia="en-DE"/>
        </w:rPr>
      </w:pPr>
    </w:p>
    <w:p w14:paraId="72DA3C8A" w14:textId="2D87412D" w:rsidR="00356AF1" w:rsidRDefault="00356AF1" w:rsidP="00356AF1">
      <w:pPr>
        <w:pStyle w:val="ListBullet"/>
        <w:numPr>
          <w:ilvl w:val="0"/>
          <w:numId w:val="0"/>
        </w:numPr>
        <w:ind w:left="360"/>
      </w:pPr>
    </w:p>
    <w:p w14:paraId="3AEAD89E" w14:textId="77777777" w:rsidR="000460CE" w:rsidRDefault="00000000">
      <w:pPr>
        <w:pStyle w:val="ListBullet"/>
      </w:pPr>
      <w:r>
        <w:t>- Describe your Pilates practice in German (file name: Pilates_des_de)</w:t>
      </w:r>
    </w:p>
    <w:p w14:paraId="04F8FE78" w14:textId="77777777" w:rsidR="0080171B" w:rsidRDefault="0080171B" w:rsidP="0080171B">
      <w:pPr>
        <w:pStyle w:val="ListBullet"/>
        <w:numPr>
          <w:ilvl w:val="0"/>
          <w:numId w:val="0"/>
        </w:numPr>
        <w:ind w:left="360"/>
        <w:rPr>
          <w:b/>
          <w:bCs/>
          <w:lang w:val="en-DE" w:eastAsia="en-DE"/>
        </w:rPr>
      </w:pPr>
    </w:p>
    <w:p w14:paraId="45F9EEF3" w14:textId="0A3DEEA6" w:rsidR="00C71ED7" w:rsidRPr="0080171B" w:rsidRDefault="00C71ED7" w:rsidP="0080171B">
      <w:pPr>
        <w:pStyle w:val="ListBullet"/>
        <w:numPr>
          <w:ilvl w:val="0"/>
          <w:numId w:val="0"/>
        </w:numPr>
        <w:ind w:left="360"/>
        <w:rPr>
          <w:b/>
          <w:bCs/>
          <w:lang w:val="en-DE" w:eastAsia="en-DE"/>
        </w:rPr>
      </w:pPr>
      <w:proofErr w:type="spellStart"/>
      <w:r w:rsidRPr="0080171B">
        <w:rPr>
          <w:b/>
          <w:bCs/>
          <w:lang w:val="en-DE" w:eastAsia="en-DE"/>
        </w:rPr>
        <w:t>Entdecke</w:t>
      </w:r>
      <w:proofErr w:type="spellEnd"/>
      <w:r w:rsidRPr="0080171B">
        <w:rPr>
          <w:b/>
          <w:bCs/>
          <w:lang w:val="en-DE" w:eastAsia="en-DE"/>
        </w:rPr>
        <w:t xml:space="preserve"> </w:t>
      </w:r>
      <w:proofErr w:type="spellStart"/>
      <w:r w:rsidRPr="0080171B">
        <w:rPr>
          <w:b/>
          <w:bCs/>
          <w:lang w:val="en-DE" w:eastAsia="en-DE"/>
        </w:rPr>
        <w:t>deine</w:t>
      </w:r>
      <w:proofErr w:type="spellEnd"/>
      <w:r w:rsidRPr="0080171B">
        <w:rPr>
          <w:b/>
          <w:bCs/>
          <w:lang w:val="en-DE" w:eastAsia="en-DE"/>
        </w:rPr>
        <w:t xml:space="preserve"> </w:t>
      </w:r>
      <w:proofErr w:type="spellStart"/>
      <w:r w:rsidRPr="0080171B">
        <w:rPr>
          <w:b/>
          <w:bCs/>
          <w:lang w:val="en-DE" w:eastAsia="en-DE"/>
        </w:rPr>
        <w:t>Stärke</w:t>
      </w:r>
      <w:proofErr w:type="spellEnd"/>
      <w:r w:rsidRPr="0080171B">
        <w:rPr>
          <w:b/>
          <w:bCs/>
          <w:lang w:val="en-DE" w:eastAsia="en-DE"/>
        </w:rPr>
        <w:t xml:space="preserve"> – von </w:t>
      </w:r>
      <w:proofErr w:type="spellStart"/>
      <w:r w:rsidRPr="0080171B">
        <w:rPr>
          <w:b/>
          <w:bCs/>
          <w:lang w:val="en-DE" w:eastAsia="en-DE"/>
        </w:rPr>
        <w:t>innen</w:t>
      </w:r>
      <w:proofErr w:type="spellEnd"/>
      <w:r w:rsidRPr="0080171B">
        <w:rPr>
          <w:b/>
          <w:bCs/>
          <w:lang w:val="en-DE" w:eastAsia="en-DE"/>
        </w:rPr>
        <w:t xml:space="preserve"> und </w:t>
      </w:r>
      <w:proofErr w:type="spellStart"/>
      <w:r w:rsidRPr="0080171B">
        <w:rPr>
          <w:b/>
          <w:bCs/>
          <w:lang w:val="en-DE" w:eastAsia="en-DE"/>
        </w:rPr>
        <w:t>außen</w:t>
      </w:r>
      <w:proofErr w:type="spellEnd"/>
    </w:p>
    <w:p w14:paraId="2050B480" w14:textId="77777777" w:rsidR="00C71ED7" w:rsidRPr="00C71ED7" w:rsidRDefault="00C71ED7" w:rsidP="0080171B">
      <w:pPr>
        <w:pStyle w:val="ListBullet"/>
        <w:numPr>
          <w:ilvl w:val="0"/>
          <w:numId w:val="0"/>
        </w:numPr>
        <w:ind w:left="360"/>
        <w:rPr>
          <w:lang w:val="en-DE" w:eastAsia="en-DE"/>
        </w:rPr>
      </w:pPr>
      <w:proofErr w:type="spellStart"/>
      <w:r w:rsidRPr="00C71ED7">
        <w:rPr>
          <w:lang w:val="en-DE" w:eastAsia="en-DE"/>
        </w:rPr>
        <w:t>Gesündere</w:t>
      </w:r>
      <w:proofErr w:type="spellEnd"/>
      <w:r w:rsidRPr="00C71ED7">
        <w:rPr>
          <w:lang w:val="en-DE" w:eastAsia="en-DE"/>
        </w:rPr>
        <w:t xml:space="preserve"> </w:t>
      </w:r>
      <w:proofErr w:type="spellStart"/>
      <w:r w:rsidRPr="00C71ED7">
        <w:rPr>
          <w:lang w:val="en-DE" w:eastAsia="en-DE"/>
        </w:rPr>
        <w:t>Bewegungspraktiken</w:t>
      </w:r>
      <w:proofErr w:type="spellEnd"/>
      <w:r w:rsidRPr="00C71ED7">
        <w:rPr>
          <w:lang w:val="en-DE" w:eastAsia="en-DE"/>
        </w:rPr>
        <w:t xml:space="preserve"> </w:t>
      </w:r>
      <w:proofErr w:type="spellStart"/>
      <w:r w:rsidRPr="00C71ED7">
        <w:rPr>
          <w:lang w:val="en-DE" w:eastAsia="en-DE"/>
        </w:rPr>
        <w:t>zu</w:t>
      </w:r>
      <w:proofErr w:type="spellEnd"/>
      <w:r w:rsidRPr="00C71ED7">
        <w:rPr>
          <w:lang w:val="en-DE" w:eastAsia="en-DE"/>
        </w:rPr>
        <w:t xml:space="preserve"> </w:t>
      </w:r>
      <w:proofErr w:type="spellStart"/>
      <w:r w:rsidRPr="00C71ED7">
        <w:rPr>
          <w:lang w:val="en-DE" w:eastAsia="en-DE"/>
        </w:rPr>
        <w:t>finden</w:t>
      </w:r>
      <w:proofErr w:type="spellEnd"/>
      <w:r w:rsidRPr="00C71ED7">
        <w:rPr>
          <w:lang w:val="en-DE" w:eastAsia="en-DE"/>
        </w:rPr>
        <w:t xml:space="preserve">, </w:t>
      </w:r>
      <w:proofErr w:type="spellStart"/>
      <w:r w:rsidRPr="00C71ED7">
        <w:rPr>
          <w:lang w:val="en-DE" w:eastAsia="en-DE"/>
        </w:rPr>
        <w:t>ist</w:t>
      </w:r>
      <w:proofErr w:type="spellEnd"/>
      <w:r w:rsidRPr="00C71ED7">
        <w:rPr>
          <w:lang w:val="en-DE" w:eastAsia="en-DE"/>
        </w:rPr>
        <w:t xml:space="preserve"> </w:t>
      </w:r>
      <w:proofErr w:type="spellStart"/>
      <w:r w:rsidRPr="00C71ED7">
        <w:rPr>
          <w:lang w:val="en-DE" w:eastAsia="en-DE"/>
        </w:rPr>
        <w:t>etwas</w:t>
      </w:r>
      <w:proofErr w:type="spellEnd"/>
      <w:r w:rsidRPr="00C71ED7">
        <w:rPr>
          <w:lang w:val="en-DE" w:eastAsia="en-DE"/>
        </w:rPr>
        <w:t xml:space="preserve">, das mir </w:t>
      </w:r>
      <w:proofErr w:type="spellStart"/>
      <w:r w:rsidRPr="00C71ED7">
        <w:rPr>
          <w:lang w:val="en-DE" w:eastAsia="en-DE"/>
        </w:rPr>
        <w:t>sehr</w:t>
      </w:r>
      <w:proofErr w:type="spellEnd"/>
      <w:r w:rsidRPr="00C71ED7">
        <w:rPr>
          <w:lang w:val="en-DE" w:eastAsia="en-DE"/>
        </w:rPr>
        <w:t xml:space="preserve"> am Herzen </w:t>
      </w:r>
      <w:proofErr w:type="spellStart"/>
      <w:r w:rsidRPr="00C71ED7">
        <w:rPr>
          <w:lang w:val="en-DE" w:eastAsia="en-DE"/>
        </w:rPr>
        <w:t>liegt</w:t>
      </w:r>
      <w:proofErr w:type="spellEnd"/>
      <w:r w:rsidRPr="00C71ED7">
        <w:rPr>
          <w:lang w:val="en-DE" w:eastAsia="en-DE"/>
        </w:rPr>
        <w:t>.</w:t>
      </w:r>
      <w:r w:rsidRPr="00C71ED7">
        <w:rPr>
          <w:lang w:val="en-DE" w:eastAsia="en-DE"/>
        </w:rPr>
        <w:br/>
        <w:t xml:space="preserve">Als </w:t>
      </w:r>
      <w:proofErr w:type="spellStart"/>
      <w:r w:rsidRPr="00C71ED7">
        <w:rPr>
          <w:lang w:val="en-DE" w:eastAsia="en-DE"/>
        </w:rPr>
        <w:t>zertifizierte</w:t>
      </w:r>
      <w:proofErr w:type="spellEnd"/>
      <w:r w:rsidRPr="00C71ED7">
        <w:rPr>
          <w:lang w:val="en-DE" w:eastAsia="en-DE"/>
        </w:rPr>
        <w:t xml:space="preserve"> </w:t>
      </w:r>
      <w:r w:rsidRPr="00C71ED7">
        <w:rPr>
          <w:b/>
          <w:bCs/>
          <w:lang w:val="en-DE" w:eastAsia="en-DE"/>
        </w:rPr>
        <w:t>BASI® Pilates-</w:t>
      </w:r>
      <w:proofErr w:type="spellStart"/>
      <w:r w:rsidRPr="00C71ED7">
        <w:rPr>
          <w:b/>
          <w:bCs/>
          <w:lang w:val="en-DE" w:eastAsia="en-DE"/>
        </w:rPr>
        <w:t>Trainerin</w:t>
      </w:r>
      <w:proofErr w:type="spellEnd"/>
      <w:r w:rsidRPr="00C71ED7">
        <w:rPr>
          <w:lang w:val="en-DE" w:eastAsia="en-DE"/>
        </w:rPr>
        <w:t xml:space="preserve"> </w:t>
      </w:r>
      <w:proofErr w:type="spellStart"/>
      <w:r w:rsidRPr="00C71ED7">
        <w:rPr>
          <w:lang w:val="en-DE" w:eastAsia="en-DE"/>
        </w:rPr>
        <w:t>ist</w:t>
      </w:r>
      <w:proofErr w:type="spellEnd"/>
      <w:r w:rsidRPr="00C71ED7">
        <w:rPr>
          <w:lang w:val="en-DE" w:eastAsia="en-DE"/>
        </w:rPr>
        <w:t xml:space="preserve"> es </w:t>
      </w:r>
      <w:proofErr w:type="spellStart"/>
      <w:r w:rsidRPr="00C71ED7">
        <w:rPr>
          <w:lang w:val="en-DE" w:eastAsia="en-DE"/>
        </w:rPr>
        <w:t>meine</w:t>
      </w:r>
      <w:proofErr w:type="spellEnd"/>
      <w:r w:rsidRPr="00C71ED7">
        <w:rPr>
          <w:lang w:val="en-DE" w:eastAsia="en-DE"/>
        </w:rPr>
        <w:t xml:space="preserve"> </w:t>
      </w:r>
      <w:proofErr w:type="spellStart"/>
      <w:r w:rsidRPr="00C71ED7">
        <w:rPr>
          <w:lang w:val="en-DE" w:eastAsia="en-DE"/>
        </w:rPr>
        <w:t>Leidenschaft</w:t>
      </w:r>
      <w:proofErr w:type="spellEnd"/>
      <w:r w:rsidRPr="00C71ED7">
        <w:rPr>
          <w:lang w:val="en-DE" w:eastAsia="en-DE"/>
        </w:rPr>
        <w:t xml:space="preserve">, </w:t>
      </w:r>
      <w:proofErr w:type="spellStart"/>
      <w:r w:rsidRPr="00C71ED7">
        <w:rPr>
          <w:lang w:val="en-DE" w:eastAsia="en-DE"/>
        </w:rPr>
        <w:t>dir</w:t>
      </w:r>
      <w:proofErr w:type="spellEnd"/>
      <w:r w:rsidRPr="00C71ED7">
        <w:rPr>
          <w:lang w:val="en-DE" w:eastAsia="en-DE"/>
        </w:rPr>
        <w:t xml:space="preserve"> </w:t>
      </w:r>
      <w:proofErr w:type="spellStart"/>
      <w:r w:rsidRPr="00C71ED7">
        <w:rPr>
          <w:lang w:val="en-DE" w:eastAsia="en-DE"/>
        </w:rPr>
        <w:t>zu</w:t>
      </w:r>
      <w:proofErr w:type="spellEnd"/>
      <w:r w:rsidRPr="00C71ED7">
        <w:rPr>
          <w:lang w:val="en-DE" w:eastAsia="en-DE"/>
        </w:rPr>
        <w:t xml:space="preserve"> </w:t>
      </w:r>
      <w:proofErr w:type="spellStart"/>
      <w:r w:rsidRPr="00C71ED7">
        <w:rPr>
          <w:lang w:val="en-DE" w:eastAsia="en-DE"/>
        </w:rPr>
        <w:t>helfen</w:t>
      </w:r>
      <w:proofErr w:type="spellEnd"/>
      <w:r w:rsidRPr="00C71ED7">
        <w:rPr>
          <w:lang w:val="en-DE" w:eastAsia="en-DE"/>
        </w:rPr>
        <w:t xml:space="preserve">, </w:t>
      </w:r>
      <w:proofErr w:type="spellStart"/>
      <w:r w:rsidRPr="00C71ED7">
        <w:rPr>
          <w:lang w:val="en-DE" w:eastAsia="en-DE"/>
        </w:rPr>
        <w:t>eine</w:t>
      </w:r>
      <w:proofErr w:type="spellEnd"/>
      <w:r w:rsidRPr="00C71ED7">
        <w:rPr>
          <w:lang w:val="en-DE" w:eastAsia="en-DE"/>
        </w:rPr>
        <w:t xml:space="preserve"> </w:t>
      </w:r>
      <w:proofErr w:type="spellStart"/>
      <w:r w:rsidRPr="00C71ED7">
        <w:rPr>
          <w:lang w:val="en-DE" w:eastAsia="en-DE"/>
        </w:rPr>
        <w:t>tiefere</w:t>
      </w:r>
      <w:proofErr w:type="spellEnd"/>
      <w:r w:rsidRPr="00C71ED7">
        <w:rPr>
          <w:lang w:val="en-DE" w:eastAsia="en-DE"/>
        </w:rPr>
        <w:t xml:space="preserve"> Verbindung </w:t>
      </w:r>
      <w:proofErr w:type="spellStart"/>
      <w:r w:rsidRPr="00C71ED7">
        <w:rPr>
          <w:lang w:val="en-DE" w:eastAsia="en-DE"/>
        </w:rPr>
        <w:t>zu</w:t>
      </w:r>
      <w:proofErr w:type="spellEnd"/>
      <w:r w:rsidRPr="00C71ED7">
        <w:rPr>
          <w:lang w:val="en-DE" w:eastAsia="en-DE"/>
        </w:rPr>
        <w:t xml:space="preserve"> </w:t>
      </w:r>
      <w:proofErr w:type="spellStart"/>
      <w:r w:rsidRPr="00C71ED7">
        <w:rPr>
          <w:lang w:val="en-DE" w:eastAsia="en-DE"/>
        </w:rPr>
        <w:t>deinem</w:t>
      </w:r>
      <w:proofErr w:type="spellEnd"/>
      <w:r w:rsidRPr="00C71ED7">
        <w:rPr>
          <w:lang w:val="en-DE" w:eastAsia="en-DE"/>
        </w:rPr>
        <w:t xml:space="preserve"> Körper </w:t>
      </w:r>
      <w:proofErr w:type="spellStart"/>
      <w:r w:rsidRPr="00C71ED7">
        <w:rPr>
          <w:lang w:val="en-DE" w:eastAsia="en-DE"/>
        </w:rPr>
        <w:t>aufzubauen</w:t>
      </w:r>
      <w:proofErr w:type="spellEnd"/>
      <w:r w:rsidRPr="00C71ED7">
        <w:rPr>
          <w:lang w:val="en-DE" w:eastAsia="en-DE"/>
        </w:rPr>
        <w:t xml:space="preserve">, Kraft </w:t>
      </w:r>
      <w:proofErr w:type="spellStart"/>
      <w:r w:rsidRPr="00C71ED7">
        <w:rPr>
          <w:lang w:val="en-DE" w:eastAsia="en-DE"/>
        </w:rPr>
        <w:t>zu</w:t>
      </w:r>
      <w:proofErr w:type="spellEnd"/>
      <w:r w:rsidRPr="00C71ED7">
        <w:rPr>
          <w:lang w:val="en-DE" w:eastAsia="en-DE"/>
        </w:rPr>
        <w:t xml:space="preserve"> </w:t>
      </w:r>
      <w:proofErr w:type="spellStart"/>
      <w:r w:rsidRPr="00C71ED7">
        <w:rPr>
          <w:lang w:val="en-DE" w:eastAsia="en-DE"/>
        </w:rPr>
        <w:t>entwickeln</w:t>
      </w:r>
      <w:proofErr w:type="spellEnd"/>
      <w:r w:rsidRPr="00C71ED7">
        <w:rPr>
          <w:lang w:val="en-DE" w:eastAsia="en-DE"/>
        </w:rPr>
        <w:t xml:space="preserve"> und dich in </w:t>
      </w:r>
      <w:proofErr w:type="spellStart"/>
      <w:r w:rsidRPr="00C71ED7">
        <w:rPr>
          <w:lang w:val="en-DE" w:eastAsia="en-DE"/>
        </w:rPr>
        <w:t>deiner</w:t>
      </w:r>
      <w:proofErr w:type="spellEnd"/>
      <w:r w:rsidRPr="00C71ED7">
        <w:rPr>
          <w:lang w:val="en-DE" w:eastAsia="en-DE"/>
        </w:rPr>
        <w:t xml:space="preserve"> Haut </w:t>
      </w:r>
      <w:proofErr w:type="spellStart"/>
      <w:r w:rsidRPr="00C71ED7">
        <w:rPr>
          <w:lang w:val="en-DE" w:eastAsia="en-DE"/>
        </w:rPr>
        <w:t>wirklich</w:t>
      </w:r>
      <w:proofErr w:type="spellEnd"/>
      <w:r w:rsidRPr="00C71ED7">
        <w:rPr>
          <w:lang w:val="en-DE" w:eastAsia="en-DE"/>
        </w:rPr>
        <w:t xml:space="preserve"> </w:t>
      </w:r>
      <w:proofErr w:type="spellStart"/>
      <w:r w:rsidRPr="00C71ED7">
        <w:rPr>
          <w:lang w:val="en-DE" w:eastAsia="en-DE"/>
        </w:rPr>
        <w:t>gestärkt</w:t>
      </w:r>
      <w:proofErr w:type="spellEnd"/>
      <w:r w:rsidRPr="00C71ED7">
        <w:rPr>
          <w:lang w:val="en-DE" w:eastAsia="en-DE"/>
        </w:rPr>
        <w:t xml:space="preserve"> und </w:t>
      </w:r>
      <w:proofErr w:type="spellStart"/>
      <w:r w:rsidRPr="00C71ED7">
        <w:rPr>
          <w:lang w:val="en-DE" w:eastAsia="en-DE"/>
        </w:rPr>
        <w:t>wohl</w:t>
      </w:r>
      <w:proofErr w:type="spellEnd"/>
      <w:r w:rsidRPr="00C71ED7">
        <w:rPr>
          <w:lang w:val="en-DE" w:eastAsia="en-DE"/>
        </w:rPr>
        <w:t xml:space="preserve"> </w:t>
      </w:r>
      <w:proofErr w:type="spellStart"/>
      <w:r w:rsidRPr="00C71ED7">
        <w:rPr>
          <w:lang w:val="en-DE" w:eastAsia="en-DE"/>
        </w:rPr>
        <w:t>zu</w:t>
      </w:r>
      <w:proofErr w:type="spellEnd"/>
      <w:r w:rsidRPr="00C71ED7">
        <w:rPr>
          <w:lang w:val="en-DE" w:eastAsia="en-DE"/>
        </w:rPr>
        <w:t xml:space="preserve"> </w:t>
      </w:r>
      <w:proofErr w:type="spellStart"/>
      <w:r w:rsidRPr="00C71ED7">
        <w:rPr>
          <w:lang w:val="en-DE" w:eastAsia="en-DE"/>
        </w:rPr>
        <w:t>fühlen</w:t>
      </w:r>
      <w:proofErr w:type="spellEnd"/>
      <w:r w:rsidRPr="00C71ED7">
        <w:rPr>
          <w:lang w:val="en-DE" w:eastAsia="en-DE"/>
        </w:rPr>
        <w:t>.</w:t>
      </w:r>
    </w:p>
    <w:p w14:paraId="53294C45" w14:textId="77777777" w:rsidR="00C71ED7" w:rsidRPr="00C71ED7" w:rsidRDefault="00C71ED7" w:rsidP="0080171B">
      <w:pPr>
        <w:pStyle w:val="ListBullet"/>
        <w:numPr>
          <w:ilvl w:val="0"/>
          <w:numId w:val="0"/>
        </w:numPr>
        <w:ind w:left="360"/>
        <w:rPr>
          <w:lang w:val="en-DE" w:eastAsia="en-DE"/>
        </w:rPr>
      </w:pPr>
      <w:r w:rsidRPr="00C71ED7">
        <w:rPr>
          <w:lang w:val="en-DE" w:eastAsia="en-DE"/>
        </w:rPr>
        <w:t xml:space="preserve">Meine Kurse </w:t>
      </w:r>
      <w:proofErr w:type="spellStart"/>
      <w:r w:rsidRPr="00C71ED7">
        <w:rPr>
          <w:lang w:val="en-DE" w:eastAsia="en-DE"/>
        </w:rPr>
        <w:t>sind</w:t>
      </w:r>
      <w:proofErr w:type="spellEnd"/>
      <w:r w:rsidRPr="00C71ED7">
        <w:rPr>
          <w:lang w:val="en-DE" w:eastAsia="en-DE"/>
        </w:rPr>
        <w:t xml:space="preserve"> </w:t>
      </w:r>
      <w:proofErr w:type="spellStart"/>
      <w:r w:rsidRPr="00C71ED7">
        <w:rPr>
          <w:lang w:val="en-DE" w:eastAsia="en-DE"/>
        </w:rPr>
        <w:t>mehr</w:t>
      </w:r>
      <w:proofErr w:type="spellEnd"/>
      <w:r w:rsidRPr="00C71ED7">
        <w:rPr>
          <w:lang w:val="en-DE" w:eastAsia="en-DE"/>
        </w:rPr>
        <w:t xml:space="preserve"> </w:t>
      </w:r>
      <w:proofErr w:type="spellStart"/>
      <w:r w:rsidRPr="00C71ED7">
        <w:rPr>
          <w:lang w:val="en-DE" w:eastAsia="en-DE"/>
        </w:rPr>
        <w:t>als</w:t>
      </w:r>
      <w:proofErr w:type="spellEnd"/>
      <w:r w:rsidRPr="00C71ED7">
        <w:rPr>
          <w:lang w:val="en-DE" w:eastAsia="en-DE"/>
        </w:rPr>
        <w:t xml:space="preserve"> </w:t>
      </w:r>
      <w:proofErr w:type="spellStart"/>
      <w:r w:rsidRPr="00C71ED7">
        <w:rPr>
          <w:lang w:val="en-DE" w:eastAsia="en-DE"/>
        </w:rPr>
        <w:t>nur</w:t>
      </w:r>
      <w:proofErr w:type="spellEnd"/>
      <w:r w:rsidRPr="00C71ED7">
        <w:rPr>
          <w:lang w:val="en-DE" w:eastAsia="en-DE"/>
        </w:rPr>
        <w:t xml:space="preserve"> </w:t>
      </w:r>
      <w:proofErr w:type="spellStart"/>
      <w:r w:rsidRPr="00C71ED7">
        <w:rPr>
          <w:lang w:val="en-DE" w:eastAsia="en-DE"/>
        </w:rPr>
        <w:t>ein</w:t>
      </w:r>
      <w:proofErr w:type="spellEnd"/>
      <w:r w:rsidRPr="00C71ED7">
        <w:rPr>
          <w:lang w:val="en-DE" w:eastAsia="en-DE"/>
        </w:rPr>
        <w:t xml:space="preserve"> Workout – </w:t>
      </w:r>
      <w:proofErr w:type="spellStart"/>
      <w:r w:rsidRPr="00C71ED7">
        <w:rPr>
          <w:lang w:val="en-DE" w:eastAsia="en-DE"/>
        </w:rPr>
        <w:t>sie</w:t>
      </w:r>
      <w:proofErr w:type="spellEnd"/>
      <w:r w:rsidRPr="00C71ED7">
        <w:rPr>
          <w:lang w:val="en-DE" w:eastAsia="en-DE"/>
        </w:rPr>
        <w:t xml:space="preserve"> </w:t>
      </w:r>
      <w:proofErr w:type="spellStart"/>
      <w:r w:rsidRPr="00C71ED7">
        <w:rPr>
          <w:lang w:val="en-DE" w:eastAsia="en-DE"/>
        </w:rPr>
        <w:t>sind</w:t>
      </w:r>
      <w:proofErr w:type="spellEnd"/>
      <w:r w:rsidRPr="00C71ED7">
        <w:rPr>
          <w:lang w:val="en-DE" w:eastAsia="en-DE"/>
        </w:rPr>
        <w:t xml:space="preserve"> </w:t>
      </w:r>
      <w:proofErr w:type="spellStart"/>
      <w:r w:rsidRPr="00C71ED7">
        <w:rPr>
          <w:lang w:val="en-DE" w:eastAsia="en-DE"/>
        </w:rPr>
        <w:t>ein</w:t>
      </w:r>
      <w:proofErr w:type="spellEnd"/>
      <w:r w:rsidRPr="00C71ED7">
        <w:rPr>
          <w:lang w:val="en-DE" w:eastAsia="en-DE"/>
        </w:rPr>
        <w:t xml:space="preserve"> Raum, in dem du </w:t>
      </w:r>
      <w:proofErr w:type="spellStart"/>
      <w:r w:rsidRPr="00C71ED7">
        <w:rPr>
          <w:lang w:val="en-DE" w:eastAsia="en-DE"/>
        </w:rPr>
        <w:t>entdecken</w:t>
      </w:r>
      <w:proofErr w:type="spellEnd"/>
      <w:r w:rsidRPr="00C71ED7">
        <w:rPr>
          <w:lang w:val="en-DE" w:eastAsia="en-DE"/>
        </w:rPr>
        <w:t xml:space="preserve">, </w:t>
      </w:r>
      <w:proofErr w:type="spellStart"/>
      <w:r w:rsidRPr="00C71ED7">
        <w:rPr>
          <w:lang w:val="en-DE" w:eastAsia="en-DE"/>
        </w:rPr>
        <w:t>wachsen</w:t>
      </w:r>
      <w:proofErr w:type="spellEnd"/>
      <w:r w:rsidRPr="00C71ED7">
        <w:rPr>
          <w:lang w:val="en-DE" w:eastAsia="en-DE"/>
        </w:rPr>
        <w:t xml:space="preserve"> und </w:t>
      </w:r>
      <w:proofErr w:type="spellStart"/>
      <w:r w:rsidRPr="00C71ED7">
        <w:rPr>
          <w:lang w:val="en-DE" w:eastAsia="en-DE"/>
        </w:rPr>
        <w:t>feiern</w:t>
      </w:r>
      <w:proofErr w:type="spellEnd"/>
      <w:r w:rsidRPr="00C71ED7">
        <w:rPr>
          <w:lang w:val="en-DE" w:eastAsia="en-DE"/>
        </w:rPr>
        <w:t xml:space="preserve"> </w:t>
      </w:r>
      <w:proofErr w:type="spellStart"/>
      <w:r w:rsidRPr="00C71ED7">
        <w:rPr>
          <w:lang w:val="en-DE" w:eastAsia="en-DE"/>
        </w:rPr>
        <w:t>kannst</w:t>
      </w:r>
      <w:proofErr w:type="spellEnd"/>
      <w:r w:rsidRPr="00C71ED7">
        <w:rPr>
          <w:lang w:val="en-DE" w:eastAsia="en-DE"/>
        </w:rPr>
        <w:t xml:space="preserve">, was </w:t>
      </w:r>
      <w:proofErr w:type="spellStart"/>
      <w:r w:rsidRPr="00C71ED7">
        <w:rPr>
          <w:lang w:val="en-DE" w:eastAsia="en-DE"/>
        </w:rPr>
        <w:t>dein</w:t>
      </w:r>
      <w:proofErr w:type="spellEnd"/>
      <w:r w:rsidRPr="00C71ED7">
        <w:rPr>
          <w:lang w:val="en-DE" w:eastAsia="en-DE"/>
        </w:rPr>
        <w:t xml:space="preserve"> Körper </w:t>
      </w:r>
      <w:proofErr w:type="spellStart"/>
      <w:r w:rsidRPr="00C71ED7">
        <w:rPr>
          <w:lang w:val="en-DE" w:eastAsia="en-DE"/>
        </w:rPr>
        <w:t>alles</w:t>
      </w:r>
      <w:proofErr w:type="spellEnd"/>
      <w:r w:rsidRPr="00C71ED7">
        <w:rPr>
          <w:lang w:val="en-DE" w:eastAsia="en-DE"/>
        </w:rPr>
        <w:t xml:space="preserve"> </w:t>
      </w:r>
      <w:proofErr w:type="spellStart"/>
      <w:r w:rsidRPr="00C71ED7">
        <w:rPr>
          <w:lang w:val="en-DE" w:eastAsia="en-DE"/>
        </w:rPr>
        <w:t>leisten</w:t>
      </w:r>
      <w:proofErr w:type="spellEnd"/>
      <w:r w:rsidRPr="00C71ED7">
        <w:rPr>
          <w:lang w:val="en-DE" w:eastAsia="en-DE"/>
        </w:rPr>
        <w:t xml:space="preserve"> </w:t>
      </w:r>
      <w:proofErr w:type="spellStart"/>
      <w:r w:rsidRPr="00C71ED7">
        <w:rPr>
          <w:lang w:val="en-DE" w:eastAsia="en-DE"/>
        </w:rPr>
        <w:t>kann</w:t>
      </w:r>
      <w:proofErr w:type="spellEnd"/>
      <w:r w:rsidRPr="00C71ED7">
        <w:rPr>
          <w:lang w:val="en-DE" w:eastAsia="en-DE"/>
        </w:rPr>
        <w:t xml:space="preserve">. Egal, </w:t>
      </w:r>
      <w:proofErr w:type="spellStart"/>
      <w:r w:rsidRPr="00C71ED7">
        <w:rPr>
          <w:lang w:val="en-DE" w:eastAsia="en-DE"/>
        </w:rPr>
        <w:t>ob</w:t>
      </w:r>
      <w:proofErr w:type="spellEnd"/>
      <w:r w:rsidRPr="00C71ED7">
        <w:rPr>
          <w:lang w:val="en-DE" w:eastAsia="en-DE"/>
        </w:rPr>
        <w:t xml:space="preserve"> du neu </w:t>
      </w:r>
      <w:proofErr w:type="spellStart"/>
      <w:r w:rsidRPr="00C71ED7">
        <w:rPr>
          <w:lang w:val="en-DE" w:eastAsia="en-DE"/>
        </w:rPr>
        <w:t>im</w:t>
      </w:r>
      <w:proofErr w:type="spellEnd"/>
      <w:r w:rsidRPr="00C71ED7">
        <w:rPr>
          <w:lang w:val="en-DE" w:eastAsia="en-DE"/>
        </w:rPr>
        <w:t xml:space="preserve"> Pilates </w:t>
      </w:r>
      <w:proofErr w:type="spellStart"/>
      <w:r w:rsidRPr="00C71ED7">
        <w:rPr>
          <w:lang w:val="en-DE" w:eastAsia="en-DE"/>
        </w:rPr>
        <w:t>bist</w:t>
      </w:r>
      <w:proofErr w:type="spellEnd"/>
      <w:r w:rsidRPr="00C71ED7">
        <w:rPr>
          <w:lang w:val="en-DE" w:eastAsia="en-DE"/>
        </w:rPr>
        <w:t xml:space="preserve"> </w:t>
      </w:r>
      <w:proofErr w:type="spellStart"/>
      <w:r w:rsidRPr="00C71ED7">
        <w:rPr>
          <w:lang w:val="en-DE" w:eastAsia="en-DE"/>
        </w:rPr>
        <w:t>oder</w:t>
      </w:r>
      <w:proofErr w:type="spellEnd"/>
      <w:r w:rsidRPr="00C71ED7">
        <w:rPr>
          <w:lang w:val="en-DE" w:eastAsia="en-DE"/>
        </w:rPr>
        <w:t xml:space="preserve"> </w:t>
      </w:r>
      <w:proofErr w:type="spellStart"/>
      <w:r w:rsidRPr="00C71ED7">
        <w:rPr>
          <w:lang w:val="en-DE" w:eastAsia="en-DE"/>
        </w:rPr>
        <w:t>deine</w:t>
      </w:r>
      <w:proofErr w:type="spellEnd"/>
      <w:r w:rsidRPr="00C71ED7">
        <w:rPr>
          <w:lang w:val="en-DE" w:eastAsia="en-DE"/>
        </w:rPr>
        <w:t xml:space="preserve"> Praxis </w:t>
      </w:r>
      <w:proofErr w:type="spellStart"/>
      <w:r w:rsidRPr="00C71ED7">
        <w:rPr>
          <w:lang w:val="en-DE" w:eastAsia="en-DE"/>
        </w:rPr>
        <w:t>vertiefen</w:t>
      </w:r>
      <w:proofErr w:type="spellEnd"/>
      <w:r w:rsidRPr="00C71ED7">
        <w:rPr>
          <w:lang w:val="en-DE" w:eastAsia="en-DE"/>
        </w:rPr>
        <w:t xml:space="preserve"> </w:t>
      </w:r>
      <w:proofErr w:type="spellStart"/>
      <w:r w:rsidRPr="00C71ED7">
        <w:rPr>
          <w:lang w:val="en-DE" w:eastAsia="en-DE"/>
        </w:rPr>
        <w:t>möchtest</w:t>
      </w:r>
      <w:proofErr w:type="spellEnd"/>
      <w:r w:rsidRPr="00C71ED7">
        <w:rPr>
          <w:lang w:val="en-DE" w:eastAsia="en-DE"/>
        </w:rPr>
        <w:t xml:space="preserve"> – ich </w:t>
      </w:r>
      <w:proofErr w:type="spellStart"/>
      <w:r w:rsidRPr="00C71ED7">
        <w:rPr>
          <w:lang w:val="en-DE" w:eastAsia="en-DE"/>
        </w:rPr>
        <w:t>bringe</w:t>
      </w:r>
      <w:proofErr w:type="spellEnd"/>
      <w:r w:rsidRPr="00C71ED7">
        <w:rPr>
          <w:lang w:val="en-DE" w:eastAsia="en-DE"/>
        </w:rPr>
        <w:t xml:space="preserve"> Energie, Motivation und </w:t>
      </w:r>
      <w:proofErr w:type="spellStart"/>
      <w:r w:rsidRPr="00C71ED7">
        <w:rPr>
          <w:lang w:val="en-DE" w:eastAsia="en-DE"/>
        </w:rPr>
        <w:t>eine</w:t>
      </w:r>
      <w:proofErr w:type="spellEnd"/>
      <w:r w:rsidRPr="00C71ED7">
        <w:rPr>
          <w:lang w:val="en-DE" w:eastAsia="en-DE"/>
        </w:rPr>
        <w:t xml:space="preserve"> Portion </w:t>
      </w:r>
      <w:proofErr w:type="spellStart"/>
      <w:r w:rsidRPr="00C71ED7">
        <w:rPr>
          <w:lang w:val="en-DE" w:eastAsia="en-DE"/>
        </w:rPr>
        <w:t>Spaß</w:t>
      </w:r>
      <w:proofErr w:type="spellEnd"/>
      <w:r w:rsidRPr="00C71ED7">
        <w:rPr>
          <w:lang w:val="en-DE" w:eastAsia="en-DE"/>
        </w:rPr>
        <w:t xml:space="preserve"> in </w:t>
      </w:r>
      <w:proofErr w:type="spellStart"/>
      <w:r w:rsidRPr="00C71ED7">
        <w:rPr>
          <w:lang w:val="en-DE" w:eastAsia="en-DE"/>
        </w:rPr>
        <w:t>jede</w:t>
      </w:r>
      <w:proofErr w:type="spellEnd"/>
      <w:r w:rsidRPr="00C71ED7">
        <w:rPr>
          <w:lang w:val="en-DE" w:eastAsia="en-DE"/>
        </w:rPr>
        <w:t xml:space="preserve"> Einheit. Dich </w:t>
      </w:r>
      <w:proofErr w:type="spellStart"/>
      <w:r w:rsidRPr="00C71ED7">
        <w:rPr>
          <w:lang w:val="en-DE" w:eastAsia="en-DE"/>
        </w:rPr>
        <w:t>erwartet</w:t>
      </w:r>
      <w:proofErr w:type="spellEnd"/>
      <w:r w:rsidRPr="00C71ED7">
        <w:rPr>
          <w:lang w:val="en-DE" w:eastAsia="en-DE"/>
        </w:rPr>
        <w:t xml:space="preserve"> </w:t>
      </w:r>
      <w:proofErr w:type="spellStart"/>
      <w:r w:rsidRPr="00C71ED7">
        <w:rPr>
          <w:lang w:val="en-DE" w:eastAsia="en-DE"/>
        </w:rPr>
        <w:t>ein</w:t>
      </w:r>
      <w:proofErr w:type="spellEnd"/>
      <w:r w:rsidRPr="00C71ED7">
        <w:rPr>
          <w:lang w:val="en-DE" w:eastAsia="en-DE"/>
        </w:rPr>
        <w:t xml:space="preserve"> </w:t>
      </w:r>
      <w:proofErr w:type="spellStart"/>
      <w:r w:rsidRPr="00C71ED7">
        <w:rPr>
          <w:lang w:val="en-DE" w:eastAsia="en-DE"/>
        </w:rPr>
        <w:t>dynamisches</w:t>
      </w:r>
      <w:proofErr w:type="spellEnd"/>
      <w:r w:rsidRPr="00C71ED7">
        <w:rPr>
          <w:lang w:val="en-DE" w:eastAsia="en-DE"/>
        </w:rPr>
        <w:t xml:space="preserve">, </w:t>
      </w:r>
      <w:proofErr w:type="spellStart"/>
      <w:r w:rsidRPr="00C71ED7">
        <w:rPr>
          <w:lang w:val="en-DE" w:eastAsia="en-DE"/>
        </w:rPr>
        <w:t>unterstützendes</w:t>
      </w:r>
      <w:proofErr w:type="spellEnd"/>
      <w:r w:rsidRPr="00C71ED7">
        <w:rPr>
          <w:lang w:val="en-DE" w:eastAsia="en-DE"/>
        </w:rPr>
        <w:t xml:space="preserve"> </w:t>
      </w:r>
      <w:proofErr w:type="spellStart"/>
      <w:r w:rsidRPr="00C71ED7">
        <w:rPr>
          <w:lang w:val="en-DE" w:eastAsia="en-DE"/>
        </w:rPr>
        <w:t>Umfeld</w:t>
      </w:r>
      <w:proofErr w:type="spellEnd"/>
      <w:r w:rsidRPr="00C71ED7">
        <w:rPr>
          <w:lang w:val="en-DE" w:eastAsia="en-DE"/>
        </w:rPr>
        <w:t xml:space="preserve">, in dem </w:t>
      </w:r>
      <w:proofErr w:type="spellStart"/>
      <w:r w:rsidRPr="00C71ED7">
        <w:rPr>
          <w:lang w:val="en-DE" w:eastAsia="en-DE"/>
        </w:rPr>
        <w:t>wir</w:t>
      </w:r>
      <w:proofErr w:type="spellEnd"/>
      <w:r w:rsidRPr="00C71ED7">
        <w:rPr>
          <w:lang w:val="en-DE" w:eastAsia="en-DE"/>
        </w:rPr>
        <w:t xml:space="preserve"> </w:t>
      </w:r>
      <w:proofErr w:type="spellStart"/>
      <w:r w:rsidRPr="00C71ED7">
        <w:rPr>
          <w:lang w:val="en-DE" w:eastAsia="en-DE"/>
        </w:rPr>
        <w:t>gemeinsam</w:t>
      </w:r>
      <w:proofErr w:type="spellEnd"/>
      <w:r w:rsidRPr="00C71ED7">
        <w:rPr>
          <w:lang w:val="en-DE" w:eastAsia="en-DE"/>
        </w:rPr>
        <w:t xml:space="preserve"> </w:t>
      </w:r>
      <w:proofErr w:type="spellStart"/>
      <w:r w:rsidRPr="00C71ED7">
        <w:rPr>
          <w:lang w:val="en-DE" w:eastAsia="en-DE"/>
        </w:rPr>
        <w:t>schwitzen</w:t>
      </w:r>
      <w:proofErr w:type="spellEnd"/>
      <w:r w:rsidRPr="00C71ED7">
        <w:rPr>
          <w:lang w:val="en-DE" w:eastAsia="en-DE"/>
        </w:rPr>
        <w:t xml:space="preserve">, </w:t>
      </w:r>
      <w:proofErr w:type="spellStart"/>
      <w:r w:rsidRPr="00C71ED7">
        <w:rPr>
          <w:lang w:val="en-DE" w:eastAsia="en-DE"/>
        </w:rPr>
        <w:t>lachen</w:t>
      </w:r>
      <w:proofErr w:type="spellEnd"/>
      <w:r w:rsidRPr="00C71ED7">
        <w:rPr>
          <w:lang w:val="en-DE" w:eastAsia="en-DE"/>
        </w:rPr>
        <w:t xml:space="preserve"> und </w:t>
      </w:r>
      <w:proofErr w:type="spellStart"/>
      <w:r w:rsidRPr="00C71ED7">
        <w:rPr>
          <w:lang w:val="en-DE" w:eastAsia="en-DE"/>
        </w:rPr>
        <w:t>mit</w:t>
      </w:r>
      <w:proofErr w:type="spellEnd"/>
      <w:r w:rsidRPr="00C71ED7">
        <w:rPr>
          <w:lang w:val="en-DE" w:eastAsia="en-DE"/>
        </w:rPr>
        <w:t xml:space="preserve"> </w:t>
      </w:r>
      <w:proofErr w:type="spellStart"/>
      <w:r w:rsidRPr="00C71ED7">
        <w:rPr>
          <w:lang w:val="en-DE" w:eastAsia="en-DE"/>
        </w:rPr>
        <w:t>Neugier</w:t>
      </w:r>
      <w:proofErr w:type="spellEnd"/>
      <w:r w:rsidRPr="00C71ED7">
        <w:rPr>
          <w:lang w:val="en-DE" w:eastAsia="en-DE"/>
        </w:rPr>
        <w:t xml:space="preserve"> und </w:t>
      </w:r>
      <w:proofErr w:type="spellStart"/>
      <w:r w:rsidRPr="00C71ED7">
        <w:rPr>
          <w:lang w:val="en-DE" w:eastAsia="en-DE"/>
        </w:rPr>
        <w:t>Selbstvertrauen</w:t>
      </w:r>
      <w:proofErr w:type="spellEnd"/>
      <w:r w:rsidRPr="00C71ED7">
        <w:rPr>
          <w:lang w:val="en-DE" w:eastAsia="en-DE"/>
        </w:rPr>
        <w:t xml:space="preserve"> in </w:t>
      </w:r>
      <w:proofErr w:type="spellStart"/>
      <w:r w:rsidRPr="00C71ED7">
        <w:rPr>
          <w:lang w:val="en-DE" w:eastAsia="en-DE"/>
        </w:rPr>
        <w:t>Bewegung</w:t>
      </w:r>
      <w:proofErr w:type="spellEnd"/>
      <w:r w:rsidRPr="00C71ED7">
        <w:rPr>
          <w:lang w:val="en-DE" w:eastAsia="en-DE"/>
        </w:rPr>
        <w:t xml:space="preserve"> </w:t>
      </w:r>
      <w:proofErr w:type="spellStart"/>
      <w:r w:rsidRPr="00C71ED7">
        <w:rPr>
          <w:lang w:val="en-DE" w:eastAsia="en-DE"/>
        </w:rPr>
        <w:t>eintauchen</w:t>
      </w:r>
      <w:proofErr w:type="spellEnd"/>
      <w:r w:rsidRPr="00C71ED7">
        <w:rPr>
          <w:lang w:val="en-DE" w:eastAsia="en-DE"/>
        </w:rPr>
        <w:t>.</w:t>
      </w:r>
    </w:p>
    <w:p w14:paraId="725FCEA0" w14:textId="77777777" w:rsidR="00C71ED7" w:rsidRPr="00C71ED7" w:rsidRDefault="00C71ED7" w:rsidP="0080171B">
      <w:pPr>
        <w:pStyle w:val="ListBullet"/>
        <w:numPr>
          <w:ilvl w:val="0"/>
          <w:numId w:val="0"/>
        </w:numPr>
        <w:ind w:left="360"/>
        <w:rPr>
          <w:lang w:val="en-DE" w:eastAsia="en-DE"/>
        </w:rPr>
      </w:pPr>
      <w:r w:rsidRPr="00C71ED7">
        <w:rPr>
          <w:lang w:val="en-DE" w:eastAsia="en-DE"/>
        </w:rPr>
        <w:t xml:space="preserve">Mit </w:t>
      </w:r>
      <w:proofErr w:type="spellStart"/>
      <w:r w:rsidRPr="00C71ED7">
        <w:rPr>
          <w:lang w:val="en-DE" w:eastAsia="en-DE"/>
        </w:rPr>
        <w:t>einem</w:t>
      </w:r>
      <w:proofErr w:type="spellEnd"/>
      <w:r w:rsidRPr="00C71ED7">
        <w:rPr>
          <w:lang w:val="en-DE" w:eastAsia="en-DE"/>
        </w:rPr>
        <w:t xml:space="preserve"> </w:t>
      </w:r>
      <w:proofErr w:type="spellStart"/>
      <w:r w:rsidRPr="00C71ED7">
        <w:rPr>
          <w:lang w:val="en-DE" w:eastAsia="en-DE"/>
        </w:rPr>
        <w:t>soliden</w:t>
      </w:r>
      <w:proofErr w:type="spellEnd"/>
      <w:r w:rsidRPr="00C71ED7">
        <w:rPr>
          <w:lang w:val="en-DE" w:eastAsia="en-DE"/>
        </w:rPr>
        <w:t xml:space="preserve"> Fundament in der </w:t>
      </w:r>
      <w:proofErr w:type="spellStart"/>
      <w:r w:rsidRPr="00C71ED7">
        <w:rPr>
          <w:b/>
          <w:bCs/>
          <w:lang w:val="en-DE" w:eastAsia="en-DE"/>
        </w:rPr>
        <w:t>umfassenden</w:t>
      </w:r>
      <w:proofErr w:type="spellEnd"/>
      <w:r w:rsidRPr="00C71ED7">
        <w:rPr>
          <w:b/>
          <w:bCs/>
          <w:lang w:val="en-DE" w:eastAsia="en-DE"/>
        </w:rPr>
        <w:t xml:space="preserve"> BASI®-Methode</w:t>
      </w:r>
      <w:r w:rsidRPr="00C71ED7">
        <w:rPr>
          <w:lang w:val="en-DE" w:eastAsia="en-DE"/>
        </w:rPr>
        <w:t xml:space="preserve"> </w:t>
      </w:r>
      <w:proofErr w:type="spellStart"/>
      <w:r w:rsidRPr="00C71ED7">
        <w:rPr>
          <w:lang w:val="en-DE" w:eastAsia="en-DE"/>
        </w:rPr>
        <w:t>begleite</w:t>
      </w:r>
      <w:proofErr w:type="spellEnd"/>
      <w:r w:rsidRPr="00C71ED7">
        <w:rPr>
          <w:lang w:val="en-DE" w:eastAsia="en-DE"/>
        </w:rPr>
        <w:t xml:space="preserve"> ich dich </w:t>
      </w:r>
      <w:proofErr w:type="spellStart"/>
      <w:r w:rsidRPr="00C71ED7">
        <w:rPr>
          <w:lang w:val="en-DE" w:eastAsia="en-DE"/>
        </w:rPr>
        <w:t>durch</w:t>
      </w:r>
      <w:proofErr w:type="spellEnd"/>
      <w:r w:rsidRPr="00C71ED7">
        <w:rPr>
          <w:lang w:val="en-DE" w:eastAsia="en-DE"/>
        </w:rPr>
        <w:t xml:space="preserve"> </w:t>
      </w:r>
      <w:proofErr w:type="spellStart"/>
      <w:r w:rsidRPr="00C71ED7">
        <w:rPr>
          <w:lang w:val="en-DE" w:eastAsia="en-DE"/>
        </w:rPr>
        <w:t>ein</w:t>
      </w:r>
      <w:proofErr w:type="spellEnd"/>
      <w:r w:rsidRPr="00C71ED7">
        <w:rPr>
          <w:lang w:val="en-DE" w:eastAsia="en-DE"/>
        </w:rPr>
        <w:t xml:space="preserve"> </w:t>
      </w:r>
      <w:proofErr w:type="spellStart"/>
      <w:r w:rsidRPr="00C71ED7">
        <w:rPr>
          <w:lang w:val="en-DE" w:eastAsia="en-DE"/>
        </w:rPr>
        <w:t>intelligentes</w:t>
      </w:r>
      <w:proofErr w:type="spellEnd"/>
      <w:r w:rsidRPr="00C71ED7">
        <w:rPr>
          <w:lang w:val="en-DE" w:eastAsia="en-DE"/>
        </w:rPr>
        <w:t xml:space="preserve"> Training, das </w:t>
      </w:r>
      <w:proofErr w:type="spellStart"/>
      <w:r w:rsidRPr="00C71ED7">
        <w:rPr>
          <w:lang w:val="en-DE" w:eastAsia="en-DE"/>
        </w:rPr>
        <w:t>nicht</w:t>
      </w:r>
      <w:proofErr w:type="spellEnd"/>
      <w:r w:rsidRPr="00C71ED7">
        <w:rPr>
          <w:lang w:val="en-DE" w:eastAsia="en-DE"/>
        </w:rPr>
        <w:t xml:space="preserve"> </w:t>
      </w:r>
      <w:proofErr w:type="spellStart"/>
      <w:r w:rsidRPr="00C71ED7">
        <w:rPr>
          <w:lang w:val="en-DE" w:eastAsia="en-DE"/>
        </w:rPr>
        <w:t>nur</w:t>
      </w:r>
      <w:proofErr w:type="spellEnd"/>
      <w:r w:rsidRPr="00C71ED7">
        <w:rPr>
          <w:lang w:val="en-DE" w:eastAsia="en-DE"/>
        </w:rPr>
        <w:t xml:space="preserve"> </w:t>
      </w:r>
      <w:proofErr w:type="spellStart"/>
      <w:r w:rsidRPr="00C71ED7">
        <w:rPr>
          <w:lang w:val="en-DE" w:eastAsia="en-DE"/>
        </w:rPr>
        <w:t>deine</w:t>
      </w:r>
      <w:proofErr w:type="spellEnd"/>
      <w:r w:rsidRPr="00C71ED7">
        <w:rPr>
          <w:lang w:val="en-DE" w:eastAsia="en-DE"/>
        </w:rPr>
        <w:t xml:space="preserve"> </w:t>
      </w:r>
      <w:proofErr w:type="spellStart"/>
      <w:r w:rsidRPr="00C71ED7">
        <w:rPr>
          <w:lang w:val="en-DE" w:eastAsia="en-DE"/>
        </w:rPr>
        <w:t>körperliche</w:t>
      </w:r>
      <w:proofErr w:type="spellEnd"/>
      <w:r w:rsidRPr="00C71ED7">
        <w:rPr>
          <w:lang w:val="en-DE" w:eastAsia="en-DE"/>
        </w:rPr>
        <w:t xml:space="preserve"> Kraft, </w:t>
      </w:r>
      <w:proofErr w:type="spellStart"/>
      <w:r w:rsidRPr="00C71ED7">
        <w:rPr>
          <w:lang w:val="en-DE" w:eastAsia="en-DE"/>
        </w:rPr>
        <w:t>Haltung</w:t>
      </w:r>
      <w:proofErr w:type="spellEnd"/>
      <w:r w:rsidRPr="00C71ED7">
        <w:rPr>
          <w:lang w:val="en-DE" w:eastAsia="en-DE"/>
        </w:rPr>
        <w:t xml:space="preserve"> und </w:t>
      </w:r>
      <w:proofErr w:type="spellStart"/>
      <w:r w:rsidRPr="00C71ED7">
        <w:rPr>
          <w:lang w:val="en-DE" w:eastAsia="en-DE"/>
        </w:rPr>
        <w:t>Flexibilität</w:t>
      </w:r>
      <w:proofErr w:type="spellEnd"/>
      <w:r w:rsidRPr="00C71ED7">
        <w:rPr>
          <w:lang w:val="en-DE" w:eastAsia="en-DE"/>
        </w:rPr>
        <w:t xml:space="preserve"> </w:t>
      </w:r>
      <w:proofErr w:type="spellStart"/>
      <w:r w:rsidRPr="00C71ED7">
        <w:rPr>
          <w:lang w:val="en-DE" w:eastAsia="en-DE"/>
        </w:rPr>
        <w:t>verbessert</w:t>
      </w:r>
      <w:proofErr w:type="spellEnd"/>
      <w:r w:rsidRPr="00C71ED7">
        <w:rPr>
          <w:lang w:val="en-DE" w:eastAsia="en-DE"/>
        </w:rPr>
        <w:t xml:space="preserve">, </w:t>
      </w:r>
      <w:proofErr w:type="spellStart"/>
      <w:r w:rsidRPr="00C71ED7">
        <w:rPr>
          <w:lang w:val="en-DE" w:eastAsia="en-DE"/>
        </w:rPr>
        <w:t>sondern</w:t>
      </w:r>
      <w:proofErr w:type="spellEnd"/>
      <w:r w:rsidRPr="00C71ED7">
        <w:rPr>
          <w:lang w:val="en-DE" w:eastAsia="en-DE"/>
        </w:rPr>
        <w:t xml:space="preserve"> </w:t>
      </w:r>
      <w:proofErr w:type="spellStart"/>
      <w:r w:rsidRPr="00C71ED7">
        <w:rPr>
          <w:lang w:val="en-DE" w:eastAsia="en-DE"/>
        </w:rPr>
        <w:t>auch</w:t>
      </w:r>
      <w:proofErr w:type="spellEnd"/>
      <w:r w:rsidRPr="00C71ED7">
        <w:rPr>
          <w:lang w:val="en-DE" w:eastAsia="en-DE"/>
        </w:rPr>
        <w:t xml:space="preserve"> </w:t>
      </w:r>
      <w:proofErr w:type="spellStart"/>
      <w:r w:rsidRPr="00C71ED7">
        <w:rPr>
          <w:lang w:val="en-DE" w:eastAsia="en-DE"/>
        </w:rPr>
        <w:t>mentale</w:t>
      </w:r>
      <w:proofErr w:type="spellEnd"/>
      <w:r w:rsidRPr="00C71ED7">
        <w:rPr>
          <w:lang w:val="en-DE" w:eastAsia="en-DE"/>
        </w:rPr>
        <w:t xml:space="preserve"> </w:t>
      </w:r>
      <w:proofErr w:type="spellStart"/>
      <w:r w:rsidRPr="00C71ED7">
        <w:rPr>
          <w:lang w:val="en-DE" w:eastAsia="en-DE"/>
        </w:rPr>
        <w:t>Klarheit</w:t>
      </w:r>
      <w:proofErr w:type="spellEnd"/>
      <w:r w:rsidRPr="00C71ED7">
        <w:rPr>
          <w:lang w:val="en-DE" w:eastAsia="en-DE"/>
        </w:rPr>
        <w:t xml:space="preserve"> und </w:t>
      </w:r>
      <w:proofErr w:type="spellStart"/>
      <w:r w:rsidRPr="00C71ED7">
        <w:rPr>
          <w:lang w:val="en-DE" w:eastAsia="en-DE"/>
        </w:rPr>
        <w:t>Selbstwahrnehmung</w:t>
      </w:r>
      <w:proofErr w:type="spellEnd"/>
      <w:r w:rsidRPr="00C71ED7">
        <w:rPr>
          <w:lang w:val="en-DE" w:eastAsia="en-DE"/>
        </w:rPr>
        <w:t xml:space="preserve"> </w:t>
      </w:r>
      <w:proofErr w:type="spellStart"/>
      <w:r w:rsidRPr="00C71ED7">
        <w:rPr>
          <w:lang w:val="en-DE" w:eastAsia="en-DE"/>
        </w:rPr>
        <w:t>fördert</w:t>
      </w:r>
      <w:proofErr w:type="spellEnd"/>
      <w:r w:rsidRPr="00C71ED7">
        <w:rPr>
          <w:lang w:val="en-DE" w:eastAsia="en-DE"/>
        </w:rPr>
        <w:t>.</w:t>
      </w:r>
    </w:p>
    <w:p w14:paraId="6086CEFA" w14:textId="56979E00" w:rsidR="00C71ED7" w:rsidRPr="00C71ED7" w:rsidRDefault="00C71ED7" w:rsidP="00C71ED7">
      <w:pPr>
        <w:pStyle w:val="ListBullet"/>
        <w:numPr>
          <w:ilvl w:val="0"/>
          <w:numId w:val="0"/>
        </w:numPr>
        <w:ind w:left="360"/>
        <w:rPr>
          <w:lang w:val="en-DE" w:eastAsia="en-DE"/>
        </w:rPr>
      </w:pPr>
      <w:r w:rsidRPr="00C71ED7">
        <w:rPr>
          <w:lang w:val="en-DE" w:eastAsia="en-DE"/>
        </w:rPr>
        <w:t xml:space="preserve">Ich </w:t>
      </w:r>
      <w:proofErr w:type="spellStart"/>
      <w:r w:rsidRPr="00C71ED7">
        <w:rPr>
          <w:lang w:val="en-DE" w:eastAsia="en-DE"/>
        </w:rPr>
        <w:t>biete</w:t>
      </w:r>
      <w:proofErr w:type="spellEnd"/>
      <w:r w:rsidRPr="00C71ED7">
        <w:rPr>
          <w:lang w:val="en-DE" w:eastAsia="en-DE"/>
        </w:rPr>
        <w:t xml:space="preserve"> </w:t>
      </w:r>
      <w:proofErr w:type="spellStart"/>
      <w:r w:rsidRPr="00C71ED7">
        <w:rPr>
          <w:lang w:val="en-DE" w:eastAsia="en-DE"/>
        </w:rPr>
        <w:t>sowohl</w:t>
      </w:r>
      <w:proofErr w:type="spellEnd"/>
      <w:r w:rsidRPr="00C71ED7">
        <w:rPr>
          <w:lang w:val="en-DE" w:eastAsia="en-DE"/>
        </w:rPr>
        <w:t xml:space="preserve"> </w:t>
      </w:r>
      <w:proofErr w:type="spellStart"/>
      <w:r w:rsidRPr="00C71ED7">
        <w:rPr>
          <w:b/>
          <w:bCs/>
          <w:lang w:val="en-DE" w:eastAsia="en-DE"/>
        </w:rPr>
        <w:t>Gruppenkurse</w:t>
      </w:r>
      <w:proofErr w:type="spellEnd"/>
      <w:r>
        <w:rPr>
          <w:b/>
          <w:bCs/>
          <w:lang w:val="en-DE" w:eastAsia="en-DE"/>
        </w:rPr>
        <w:t xml:space="preserve"> Duo-training</w:t>
      </w:r>
      <w:r w:rsidRPr="00C71ED7">
        <w:rPr>
          <w:lang w:val="en-DE" w:eastAsia="en-DE"/>
        </w:rPr>
        <w:t xml:space="preserve"> </w:t>
      </w:r>
      <w:proofErr w:type="spellStart"/>
      <w:r w:rsidRPr="00C71ED7">
        <w:rPr>
          <w:lang w:val="en-DE" w:eastAsia="en-DE"/>
        </w:rPr>
        <w:t>als</w:t>
      </w:r>
      <w:proofErr w:type="spellEnd"/>
      <w:r w:rsidRPr="00C71ED7">
        <w:rPr>
          <w:lang w:val="en-DE" w:eastAsia="en-DE"/>
        </w:rPr>
        <w:t xml:space="preserve"> </w:t>
      </w:r>
      <w:proofErr w:type="spellStart"/>
      <w:r w:rsidRPr="00C71ED7">
        <w:rPr>
          <w:lang w:val="en-DE" w:eastAsia="en-DE"/>
        </w:rPr>
        <w:t>auch</w:t>
      </w:r>
      <w:proofErr w:type="spellEnd"/>
      <w:r w:rsidRPr="00C71ED7">
        <w:rPr>
          <w:lang w:val="en-DE" w:eastAsia="en-DE"/>
        </w:rPr>
        <w:t xml:space="preserve"> </w:t>
      </w:r>
      <w:r w:rsidRPr="00C71ED7">
        <w:rPr>
          <w:b/>
          <w:bCs/>
          <w:lang w:val="en-DE" w:eastAsia="en-DE"/>
        </w:rPr>
        <w:t>Personal Training</w:t>
      </w:r>
      <w:r w:rsidRPr="00C71ED7">
        <w:rPr>
          <w:lang w:val="en-DE" w:eastAsia="en-DE"/>
        </w:rPr>
        <w:t xml:space="preserve"> an – </w:t>
      </w:r>
      <w:proofErr w:type="spellStart"/>
      <w:r w:rsidRPr="00C71ED7">
        <w:rPr>
          <w:lang w:val="en-DE" w:eastAsia="en-DE"/>
        </w:rPr>
        <w:t>individuell</w:t>
      </w:r>
      <w:proofErr w:type="spellEnd"/>
      <w:r w:rsidRPr="00C71ED7">
        <w:rPr>
          <w:lang w:val="en-DE" w:eastAsia="en-DE"/>
        </w:rPr>
        <w:t xml:space="preserve"> </w:t>
      </w:r>
      <w:proofErr w:type="spellStart"/>
      <w:r w:rsidRPr="00C71ED7">
        <w:rPr>
          <w:lang w:val="en-DE" w:eastAsia="en-DE"/>
        </w:rPr>
        <w:t>abgestimmt</w:t>
      </w:r>
      <w:proofErr w:type="spellEnd"/>
      <w:r w:rsidRPr="00C71ED7">
        <w:rPr>
          <w:lang w:val="en-DE" w:eastAsia="en-DE"/>
        </w:rPr>
        <w:t xml:space="preserve"> auf </w:t>
      </w:r>
      <w:proofErr w:type="spellStart"/>
      <w:r w:rsidRPr="00C71ED7">
        <w:rPr>
          <w:lang w:val="en-DE" w:eastAsia="en-DE"/>
        </w:rPr>
        <w:t>deine</w:t>
      </w:r>
      <w:proofErr w:type="spellEnd"/>
      <w:r w:rsidRPr="00C71ED7">
        <w:rPr>
          <w:lang w:val="en-DE" w:eastAsia="en-DE"/>
        </w:rPr>
        <w:t xml:space="preserve"> </w:t>
      </w:r>
      <w:proofErr w:type="spellStart"/>
      <w:r w:rsidRPr="00C71ED7">
        <w:rPr>
          <w:lang w:val="en-DE" w:eastAsia="en-DE"/>
        </w:rPr>
        <w:t>persönlichen</w:t>
      </w:r>
      <w:proofErr w:type="spellEnd"/>
      <w:r w:rsidRPr="00C71ED7">
        <w:rPr>
          <w:lang w:val="en-DE" w:eastAsia="en-DE"/>
        </w:rPr>
        <w:t xml:space="preserve"> Bedürfnisse und </w:t>
      </w:r>
      <w:proofErr w:type="spellStart"/>
      <w:r w:rsidRPr="00C71ED7">
        <w:rPr>
          <w:lang w:val="en-DE" w:eastAsia="en-DE"/>
        </w:rPr>
        <w:t>Ziele</w:t>
      </w:r>
      <w:proofErr w:type="spellEnd"/>
      <w:r w:rsidRPr="00C71ED7">
        <w:rPr>
          <w:lang w:val="en-DE" w:eastAsia="en-DE"/>
        </w:rPr>
        <w:t>.</w:t>
      </w:r>
      <w:r w:rsidRPr="00C71ED7">
        <w:rPr>
          <w:lang w:val="en-DE" w:eastAsia="en-DE"/>
        </w:rPr>
        <w:br/>
      </w:r>
      <w:r w:rsidRPr="00C71ED7">
        <w:rPr>
          <w:b/>
          <w:bCs/>
          <w:lang w:val="en-DE" w:eastAsia="en-DE"/>
        </w:rPr>
        <w:t xml:space="preserve">Du hast </w:t>
      </w:r>
      <w:proofErr w:type="spellStart"/>
      <w:r w:rsidRPr="00C71ED7">
        <w:rPr>
          <w:b/>
          <w:bCs/>
          <w:lang w:val="en-DE" w:eastAsia="en-DE"/>
        </w:rPr>
        <w:t>Fragen</w:t>
      </w:r>
      <w:proofErr w:type="spellEnd"/>
      <w:r w:rsidRPr="00C71ED7">
        <w:rPr>
          <w:b/>
          <w:bCs/>
          <w:lang w:val="en-DE" w:eastAsia="en-DE"/>
        </w:rPr>
        <w:t xml:space="preserve"> </w:t>
      </w:r>
      <w:proofErr w:type="spellStart"/>
      <w:r w:rsidRPr="00C71ED7">
        <w:rPr>
          <w:b/>
          <w:bCs/>
          <w:lang w:val="en-DE" w:eastAsia="en-DE"/>
        </w:rPr>
        <w:t>oder</w:t>
      </w:r>
      <w:proofErr w:type="spellEnd"/>
      <w:r w:rsidRPr="00C71ED7">
        <w:rPr>
          <w:b/>
          <w:bCs/>
          <w:lang w:val="en-DE" w:eastAsia="en-DE"/>
        </w:rPr>
        <w:t xml:space="preserve"> </w:t>
      </w:r>
      <w:proofErr w:type="spellStart"/>
      <w:r w:rsidRPr="00C71ED7">
        <w:rPr>
          <w:b/>
          <w:bCs/>
          <w:lang w:val="en-DE" w:eastAsia="en-DE"/>
        </w:rPr>
        <w:t>möchtest</w:t>
      </w:r>
      <w:proofErr w:type="spellEnd"/>
      <w:r w:rsidRPr="00C71ED7">
        <w:rPr>
          <w:b/>
          <w:bCs/>
          <w:lang w:val="en-DE" w:eastAsia="en-DE"/>
        </w:rPr>
        <w:t xml:space="preserve"> </w:t>
      </w:r>
      <w:proofErr w:type="spellStart"/>
      <w:r w:rsidRPr="00C71ED7">
        <w:rPr>
          <w:b/>
          <w:bCs/>
          <w:lang w:val="en-DE" w:eastAsia="en-DE"/>
        </w:rPr>
        <w:t>mitmachen</w:t>
      </w:r>
      <w:proofErr w:type="spellEnd"/>
      <w:r w:rsidRPr="00C71ED7">
        <w:rPr>
          <w:b/>
          <w:bCs/>
          <w:lang w:val="en-DE" w:eastAsia="en-DE"/>
        </w:rPr>
        <w:t>?</w:t>
      </w:r>
      <w:r w:rsidRPr="00C71ED7">
        <w:rPr>
          <w:lang w:val="en-DE" w:eastAsia="en-DE"/>
        </w:rPr>
        <w:t xml:space="preserve"> Melde dich gerne </w:t>
      </w:r>
      <w:proofErr w:type="spellStart"/>
      <w:r w:rsidRPr="00C71ED7">
        <w:rPr>
          <w:lang w:val="en-DE" w:eastAsia="en-DE"/>
        </w:rPr>
        <w:t>direkt</w:t>
      </w:r>
      <w:proofErr w:type="spellEnd"/>
      <w:r w:rsidRPr="00C71ED7">
        <w:rPr>
          <w:lang w:val="en-DE" w:eastAsia="en-DE"/>
        </w:rPr>
        <w:t xml:space="preserve"> </w:t>
      </w:r>
      <w:proofErr w:type="spellStart"/>
      <w:r w:rsidRPr="00C71ED7">
        <w:rPr>
          <w:lang w:val="en-DE" w:eastAsia="en-DE"/>
        </w:rPr>
        <w:t>bei</w:t>
      </w:r>
      <w:proofErr w:type="spellEnd"/>
      <w:r w:rsidRPr="00C71ED7">
        <w:rPr>
          <w:lang w:val="en-DE" w:eastAsia="en-DE"/>
        </w:rPr>
        <w:t xml:space="preserve"> mir – ich </w:t>
      </w:r>
      <w:proofErr w:type="spellStart"/>
      <w:r w:rsidRPr="00C71ED7">
        <w:rPr>
          <w:lang w:val="en-DE" w:eastAsia="en-DE"/>
        </w:rPr>
        <w:t>freue</w:t>
      </w:r>
      <w:proofErr w:type="spellEnd"/>
      <w:r w:rsidRPr="00C71ED7">
        <w:rPr>
          <w:lang w:val="en-DE" w:eastAsia="en-DE"/>
        </w:rPr>
        <w:t xml:space="preserve"> </w:t>
      </w:r>
      <w:proofErr w:type="spellStart"/>
      <w:r w:rsidRPr="00C71ED7">
        <w:rPr>
          <w:lang w:val="en-DE" w:eastAsia="en-DE"/>
        </w:rPr>
        <w:t>mich</w:t>
      </w:r>
      <w:proofErr w:type="spellEnd"/>
      <w:r w:rsidRPr="00C71ED7">
        <w:rPr>
          <w:lang w:val="en-DE" w:eastAsia="en-DE"/>
        </w:rPr>
        <w:t xml:space="preserve"> auf </w:t>
      </w:r>
      <w:proofErr w:type="spellStart"/>
      <w:r w:rsidRPr="00C71ED7">
        <w:rPr>
          <w:lang w:val="en-DE" w:eastAsia="en-DE"/>
        </w:rPr>
        <w:t>deine</w:t>
      </w:r>
      <w:proofErr w:type="spellEnd"/>
      <w:r w:rsidRPr="00C71ED7">
        <w:rPr>
          <w:lang w:val="en-DE" w:eastAsia="en-DE"/>
        </w:rPr>
        <w:t xml:space="preserve"> </w:t>
      </w:r>
      <w:proofErr w:type="spellStart"/>
      <w:r w:rsidRPr="00C71ED7">
        <w:rPr>
          <w:lang w:val="en-DE" w:eastAsia="en-DE"/>
        </w:rPr>
        <w:t>Nachricht</w:t>
      </w:r>
      <w:proofErr w:type="spellEnd"/>
      <w:r w:rsidRPr="00C71ED7">
        <w:rPr>
          <w:lang w:val="en-DE" w:eastAsia="en-DE"/>
        </w:rPr>
        <w:t>!</w:t>
      </w:r>
    </w:p>
    <w:p w14:paraId="2EBF3A97" w14:textId="77777777" w:rsidR="00C71ED7" w:rsidRPr="00C71ED7" w:rsidRDefault="00C71ED7" w:rsidP="00C71ED7">
      <w:pPr>
        <w:pStyle w:val="ListBullet"/>
        <w:numPr>
          <w:ilvl w:val="0"/>
          <w:numId w:val="0"/>
        </w:numPr>
        <w:ind w:left="360"/>
        <w:rPr>
          <w:lang w:val="en-DE" w:eastAsia="en-DE"/>
        </w:rPr>
      </w:pPr>
      <w:r w:rsidRPr="00C71ED7">
        <w:rPr>
          <w:lang w:val="en-DE" w:eastAsia="en-DE"/>
        </w:rPr>
        <w:t xml:space="preserve">Lass </w:t>
      </w:r>
      <w:proofErr w:type="spellStart"/>
      <w:r w:rsidRPr="00C71ED7">
        <w:rPr>
          <w:lang w:val="en-DE" w:eastAsia="en-DE"/>
        </w:rPr>
        <w:t>uns</w:t>
      </w:r>
      <w:proofErr w:type="spellEnd"/>
      <w:r w:rsidRPr="00C71ED7">
        <w:rPr>
          <w:lang w:val="en-DE" w:eastAsia="en-DE"/>
        </w:rPr>
        <w:t xml:space="preserve"> </w:t>
      </w:r>
      <w:proofErr w:type="spellStart"/>
      <w:r w:rsidRPr="00C71ED7">
        <w:rPr>
          <w:lang w:val="en-DE" w:eastAsia="en-DE"/>
        </w:rPr>
        <w:t>gemeinsam</w:t>
      </w:r>
      <w:proofErr w:type="spellEnd"/>
      <w:r w:rsidRPr="00C71ED7">
        <w:rPr>
          <w:lang w:val="en-DE" w:eastAsia="en-DE"/>
        </w:rPr>
        <w:t xml:space="preserve"> </w:t>
      </w:r>
      <w:proofErr w:type="spellStart"/>
      <w:r w:rsidRPr="00C71ED7">
        <w:rPr>
          <w:lang w:val="en-DE" w:eastAsia="en-DE"/>
        </w:rPr>
        <w:t>mit</w:t>
      </w:r>
      <w:proofErr w:type="spellEnd"/>
      <w:r w:rsidRPr="00C71ED7">
        <w:rPr>
          <w:lang w:val="en-DE" w:eastAsia="en-DE"/>
        </w:rPr>
        <w:t xml:space="preserve"> Freude und Ziel </w:t>
      </w:r>
      <w:proofErr w:type="spellStart"/>
      <w:r w:rsidRPr="00C71ED7">
        <w:rPr>
          <w:lang w:val="en-DE" w:eastAsia="en-DE"/>
        </w:rPr>
        <w:t>bewegen</w:t>
      </w:r>
      <w:proofErr w:type="spellEnd"/>
      <w:r w:rsidRPr="00C71ED7">
        <w:rPr>
          <w:lang w:val="en-DE" w:eastAsia="en-DE"/>
        </w:rPr>
        <w:t xml:space="preserve">, </w:t>
      </w:r>
      <w:proofErr w:type="spellStart"/>
      <w:r w:rsidRPr="00C71ED7">
        <w:rPr>
          <w:lang w:val="en-DE" w:eastAsia="en-DE"/>
        </w:rPr>
        <w:t>deine</w:t>
      </w:r>
      <w:proofErr w:type="spellEnd"/>
      <w:r w:rsidRPr="00C71ED7">
        <w:rPr>
          <w:lang w:val="en-DE" w:eastAsia="en-DE"/>
        </w:rPr>
        <w:t xml:space="preserve"> Kraft </w:t>
      </w:r>
      <w:proofErr w:type="spellStart"/>
      <w:r w:rsidRPr="00C71ED7">
        <w:rPr>
          <w:lang w:val="en-DE" w:eastAsia="en-DE"/>
        </w:rPr>
        <w:t>entdecken</w:t>
      </w:r>
      <w:proofErr w:type="spellEnd"/>
      <w:r w:rsidRPr="00C71ED7">
        <w:rPr>
          <w:lang w:val="en-DE" w:eastAsia="en-DE"/>
        </w:rPr>
        <w:t xml:space="preserve"> – und dich </w:t>
      </w:r>
      <w:proofErr w:type="spellStart"/>
      <w:r w:rsidRPr="00C71ED7">
        <w:rPr>
          <w:lang w:val="en-DE" w:eastAsia="en-DE"/>
        </w:rPr>
        <w:t>nach</w:t>
      </w:r>
      <w:proofErr w:type="spellEnd"/>
      <w:r w:rsidRPr="00C71ED7">
        <w:rPr>
          <w:lang w:val="en-DE" w:eastAsia="en-DE"/>
        </w:rPr>
        <w:t xml:space="preserve"> </w:t>
      </w:r>
      <w:proofErr w:type="spellStart"/>
      <w:r w:rsidRPr="00C71ED7">
        <w:rPr>
          <w:lang w:val="en-DE" w:eastAsia="en-DE"/>
        </w:rPr>
        <w:t>jeder</w:t>
      </w:r>
      <w:proofErr w:type="spellEnd"/>
      <w:r w:rsidRPr="00C71ED7">
        <w:rPr>
          <w:lang w:val="en-DE" w:eastAsia="en-DE"/>
        </w:rPr>
        <w:t xml:space="preserve"> Session </w:t>
      </w:r>
      <w:proofErr w:type="spellStart"/>
      <w:r w:rsidRPr="00C71ED7">
        <w:rPr>
          <w:lang w:val="en-DE" w:eastAsia="en-DE"/>
        </w:rPr>
        <w:t>rundum</w:t>
      </w:r>
      <w:proofErr w:type="spellEnd"/>
      <w:r w:rsidRPr="00C71ED7">
        <w:rPr>
          <w:lang w:val="en-DE" w:eastAsia="en-DE"/>
        </w:rPr>
        <w:t xml:space="preserve"> gut </w:t>
      </w:r>
      <w:proofErr w:type="spellStart"/>
      <w:r w:rsidRPr="00C71ED7">
        <w:rPr>
          <w:lang w:val="en-DE" w:eastAsia="en-DE"/>
        </w:rPr>
        <w:t>fühlen</w:t>
      </w:r>
      <w:proofErr w:type="spellEnd"/>
      <w:r w:rsidRPr="00C71ED7">
        <w:rPr>
          <w:lang w:val="en-DE" w:eastAsia="en-DE"/>
        </w:rPr>
        <w:t>.</w:t>
      </w:r>
    </w:p>
    <w:p w14:paraId="46DF905C" w14:textId="77777777" w:rsidR="00C71ED7" w:rsidRDefault="00C71ED7" w:rsidP="00C71ED7">
      <w:pPr>
        <w:pStyle w:val="ListBullet"/>
        <w:numPr>
          <w:ilvl w:val="0"/>
          <w:numId w:val="0"/>
        </w:numPr>
        <w:ind w:left="360"/>
      </w:pPr>
    </w:p>
    <w:p w14:paraId="5E850BAD" w14:textId="01ADC245" w:rsidR="000460CE" w:rsidRDefault="00C33D2D">
      <w:pPr>
        <w:pStyle w:val="Heading1"/>
      </w:pPr>
      <w:r>
        <w:t>News</w:t>
      </w:r>
    </w:p>
    <w:p w14:paraId="311DC35D" w14:textId="77777777" w:rsidR="000460CE" w:rsidRDefault="00000000">
      <w:pPr>
        <w:pStyle w:val="ListBullet"/>
      </w:pPr>
      <w:r>
        <w:t>- Upload press images or scans (name as Press_img_1, ...)</w:t>
      </w:r>
    </w:p>
    <w:p w14:paraId="5DDCA69E" w14:textId="77777777" w:rsidR="000460CE" w:rsidRDefault="00000000">
      <w:pPr>
        <w:pStyle w:val="ListBullet"/>
      </w:pPr>
      <w:r>
        <w:t>- Upload articles or press mentions in English (Press_en_1, etc.)</w:t>
      </w:r>
    </w:p>
    <w:p w14:paraId="74F0E173" w14:textId="77777777" w:rsidR="000460CE" w:rsidRDefault="00000000">
      <w:pPr>
        <w:pStyle w:val="ListBullet"/>
      </w:pPr>
      <w:r>
        <w:t>- Upload articles or press mentions in German (Press_de_1, etc.)</w:t>
      </w:r>
    </w:p>
    <w:p w14:paraId="5805E1C0" w14:textId="77777777" w:rsidR="000460CE" w:rsidRDefault="00000000">
      <w:pPr>
        <w:pStyle w:val="Heading1"/>
      </w:pPr>
      <w:r>
        <w:t>Contact</w:t>
      </w:r>
    </w:p>
    <w:p w14:paraId="74B26F05" w14:textId="59538489" w:rsidR="000460CE" w:rsidRDefault="00000000">
      <w:pPr>
        <w:pStyle w:val="ListBullet"/>
      </w:pPr>
      <w:r>
        <w:t>- Full name: _</w:t>
      </w:r>
      <w:r w:rsidR="006124F4" w:rsidRPr="006124F4">
        <w:rPr>
          <w:u w:val="single"/>
        </w:rPr>
        <w:t xml:space="preserve">Monique </w:t>
      </w:r>
      <w:proofErr w:type="spellStart"/>
      <w:r w:rsidR="006124F4" w:rsidRPr="006124F4">
        <w:rPr>
          <w:u w:val="single"/>
        </w:rPr>
        <w:t>Smith-McDowell</w:t>
      </w:r>
      <w:proofErr w:type="spellEnd"/>
    </w:p>
    <w:p w14:paraId="7C59FEB6" w14:textId="0769C3B8" w:rsidR="000460CE" w:rsidRDefault="00000000">
      <w:pPr>
        <w:pStyle w:val="ListBullet"/>
      </w:pPr>
      <w:r>
        <w:t xml:space="preserve">- Email: </w:t>
      </w:r>
      <w:hyperlink r:id="rId6" w:history="1">
        <w:r w:rsidR="00A101C5" w:rsidRPr="00267268">
          <w:rPr>
            <w:rStyle w:val="Hyperlink"/>
          </w:rPr>
          <w:t>moniquesmithmcdowell@hotmail.com</w:t>
        </w:r>
      </w:hyperlink>
      <w:r w:rsidR="00A101C5">
        <w:rPr>
          <w:u w:val="single"/>
        </w:rPr>
        <w:t xml:space="preserve"> (would like to make website email</w:t>
      </w:r>
    </w:p>
    <w:p w14:paraId="238D7B8A" w14:textId="77777777" w:rsidR="000460CE" w:rsidRDefault="00000000">
      <w:pPr>
        <w:pStyle w:val="ListBullet"/>
      </w:pPr>
      <w:r>
        <w:t>- Phone (optional): _______________________</w:t>
      </w:r>
    </w:p>
    <w:p w14:paraId="05C91482" w14:textId="63180C26" w:rsidR="000460CE" w:rsidRPr="005954F9" w:rsidRDefault="00000000">
      <w:pPr>
        <w:pStyle w:val="ListBullet"/>
        <w:rPr>
          <w:u w:val="single"/>
        </w:rPr>
      </w:pPr>
      <w:r>
        <w:t>- Social media links (IG, Facebook, LinkedIn, etc.)</w:t>
      </w:r>
      <w:r w:rsidR="005954F9">
        <w:t xml:space="preserve">: </w:t>
      </w:r>
      <w:r w:rsidR="005954F9" w:rsidRPr="005954F9">
        <w:rPr>
          <w:u w:val="single"/>
        </w:rPr>
        <w:t>https://www.instagram.com/monsm_23/</w:t>
      </w:r>
    </w:p>
    <w:p w14:paraId="0E247B9F" w14:textId="4E6C8165" w:rsidR="000460CE" w:rsidRPr="005954F9" w:rsidRDefault="00000000">
      <w:pPr>
        <w:pStyle w:val="ListBullet"/>
        <w:rPr>
          <w:u w:val="single"/>
        </w:rPr>
      </w:pPr>
      <w:r>
        <w:t xml:space="preserve">- Location (if relevant): </w:t>
      </w:r>
      <w:r w:rsidR="005954F9" w:rsidRPr="005954F9">
        <w:rPr>
          <w:u w:val="single"/>
        </w:rPr>
        <w:t>London, England and Hamburg, Germany</w:t>
      </w:r>
    </w:p>
    <w:p w14:paraId="28A745AD" w14:textId="77777777" w:rsidR="000460CE" w:rsidRDefault="00000000">
      <w:pPr>
        <w:pStyle w:val="ListBullet"/>
      </w:pPr>
      <w:r>
        <w:t>- Additional notes (e.g., availability for collaborations):</w:t>
      </w:r>
    </w:p>
    <w:p w14:paraId="5FC21DB8" w14:textId="77777777" w:rsidR="00171B7C" w:rsidRDefault="00171B7C" w:rsidP="00171B7C">
      <w:pPr>
        <w:pStyle w:val="ListBullet"/>
        <w:numPr>
          <w:ilvl w:val="0"/>
          <w:numId w:val="0"/>
        </w:numPr>
        <w:ind w:left="360" w:hanging="360"/>
      </w:pPr>
    </w:p>
    <w:p w14:paraId="1AB00C40" w14:textId="77777777" w:rsidR="00171B7C" w:rsidRDefault="00171B7C" w:rsidP="00171B7C">
      <w:pPr>
        <w:pStyle w:val="ListBullet"/>
        <w:numPr>
          <w:ilvl w:val="0"/>
          <w:numId w:val="0"/>
        </w:numPr>
        <w:ind w:left="360" w:hanging="360"/>
      </w:pPr>
    </w:p>
    <w:p w14:paraId="2241C005" w14:textId="77777777" w:rsidR="00171B7C" w:rsidRDefault="00171B7C" w:rsidP="00171B7C">
      <w:pPr>
        <w:pStyle w:val="ListBullet"/>
        <w:numPr>
          <w:ilvl w:val="0"/>
          <w:numId w:val="0"/>
        </w:numPr>
        <w:ind w:left="360" w:hanging="360"/>
      </w:pPr>
    </w:p>
    <w:p w14:paraId="220FEC05" w14:textId="2732E487" w:rsidR="00171B7C" w:rsidRDefault="00171B7C" w:rsidP="00171B7C">
      <w:pPr>
        <w:pStyle w:val="ListBullet"/>
        <w:numPr>
          <w:ilvl w:val="0"/>
          <w:numId w:val="0"/>
        </w:numPr>
        <w:ind w:left="360" w:hanging="360"/>
      </w:pPr>
      <w:r>
        <w:t xml:space="preserve">And send it to </w:t>
      </w:r>
      <w:hyperlink r:id="rId7" w:history="1">
        <w:r w:rsidR="00F24569" w:rsidRPr="00B72989">
          <w:rPr>
            <w:rStyle w:val="Hyperlink"/>
          </w:rPr>
          <w:t>seungdance@gmail.combv</w:t>
        </w:r>
      </w:hyperlink>
      <w:r w:rsidR="00F24569">
        <w:t xml:space="preserve"> </w:t>
      </w:r>
    </w:p>
    <w:p w14:paraId="6360015C" w14:textId="77777777" w:rsidR="00171B7C" w:rsidRDefault="00171B7C" w:rsidP="00171B7C">
      <w:pPr>
        <w:pStyle w:val="ListBullet"/>
        <w:numPr>
          <w:ilvl w:val="0"/>
          <w:numId w:val="0"/>
        </w:numPr>
      </w:pPr>
    </w:p>
    <w:p w14:paraId="54BE7CF9" w14:textId="6E428DED" w:rsidR="00171B7C" w:rsidRDefault="00171B7C" w:rsidP="00171B7C">
      <w:pPr>
        <w:pStyle w:val="ListBullet"/>
        <w:numPr>
          <w:ilvl w:val="0"/>
          <w:numId w:val="0"/>
        </w:numPr>
        <w:ind w:left="360" w:hanging="360"/>
      </w:pPr>
      <w:r>
        <w:lastRenderedPageBreak/>
        <w:t xml:space="preserve">Thank you </w:t>
      </w:r>
      <w:r>
        <w:sym w:font="Wingdings" w:char="F04A"/>
      </w:r>
    </w:p>
    <w:sectPr w:rsidR="00171B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0406D3E4"/>
    <w:lvl w:ilvl="0">
      <w:start w:val="1"/>
      <w:numFmt w:val="bullet"/>
      <w:pStyle w:val="ListBullet"/>
      <w:lvlText w:val=""/>
      <w:lvlJc w:val="left"/>
      <w:pPr>
        <w:tabs>
          <w:tab w:val="num" w:pos="360"/>
        </w:tabs>
        <w:ind w:left="360" w:hanging="360"/>
      </w:pPr>
      <w:rPr>
        <w:rFonts w:ascii="Symbol" w:hAnsi="Symbol" w:hint="default"/>
      </w:rPr>
    </w:lvl>
  </w:abstractNum>
  <w:num w:numId="1" w16cid:durableId="1903055992">
    <w:abstractNumId w:val="8"/>
  </w:num>
  <w:num w:numId="2" w16cid:durableId="327101137">
    <w:abstractNumId w:val="6"/>
  </w:num>
  <w:num w:numId="3" w16cid:durableId="1706324534">
    <w:abstractNumId w:val="5"/>
  </w:num>
  <w:num w:numId="4" w16cid:durableId="463809938">
    <w:abstractNumId w:val="4"/>
  </w:num>
  <w:num w:numId="5" w16cid:durableId="329331130">
    <w:abstractNumId w:val="7"/>
  </w:num>
  <w:num w:numId="6" w16cid:durableId="34737577">
    <w:abstractNumId w:val="3"/>
  </w:num>
  <w:num w:numId="7" w16cid:durableId="1755397521">
    <w:abstractNumId w:val="2"/>
  </w:num>
  <w:num w:numId="8" w16cid:durableId="958993748">
    <w:abstractNumId w:val="1"/>
  </w:num>
  <w:num w:numId="9" w16cid:durableId="1568833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1344"/>
    <w:rsid w:val="00034616"/>
    <w:rsid w:val="000460CE"/>
    <w:rsid w:val="00053EAF"/>
    <w:rsid w:val="0006063C"/>
    <w:rsid w:val="000E629D"/>
    <w:rsid w:val="0015074B"/>
    <w:rsid w:val="00171B7C"/>
    <w:rsid w:val="00177EBE"/>
    <w:rsid w:val="00182766"/>
    <w:rsid w:val="001F73CB"/>
    <w:rsid w:val="00217778"/>
    <w:rsid w:val="0029639D"/>
    <w:rsid w:val="002E4C5D"/>
    <w:rsid w:val="002F7CA2"/>
    <w:rsid w:val="00326F90"/>
    <w:rsid w:val="00356AF1"/>
    <w:rsid w:val="003A1567"/>
    <w:rsid w:val="003C4B50"/>
    <w:rsid w:val="003C7F33"/>
    <w:rsid w:val="003F53FE"/>
    <w:rsid w:val="004058A5"/>
    <w:rsid w:val="004B6953"/>
    <w:rsid w:val="004F7FE2"/>
    <w:rsid w:val="00541BD8"/>
    <w:rsid w:val="0056357E"/>
    <w:rsid w:val="0057159E"/>
    <w:rsid w:val="005954F9"/>
    <w:rsid w:val="005E088C"/>
    <w:rsid w:val="00605140"/>
    <w:rsid w:val="006124F4"/>
    <w:rsid w:val="006130B5"/>
    <w:rsid w:val="00613688"/>
    <w:rsid w:val="00684652"/>
    <w:rsid w:val="006B3E7E"/>
    <w:rsid w:val="006D4F2A"/>
    <w:rsid w:val="006E2BDF"/>
    <w:rsid w:val="007220B6"/>
    <w:rsid w:val="007F70D4"/>
    <w:rsid w:val="0080171B"/>
    <w:rsid w:val="00806DB5"/>
    <w:rsid w:val="00836741"/>
    <w:rsid w:val="00837146"/>
    <w:rsid w:val="00890A30"/>
    <w:rsid w:val="008942C9"/>
    <w:rsid w:val="008E62F2"/>
    <w:rsid w:val="00941443"/>
    <w:rsid w:val="009E322E"/>
    <w:rsid w:val="00A02FF1"/>
    <w:rsid w:val="00A101C5"/>
    <w:rsid w:val="00A10C63"/>
    <w:rsid w:val="00A65C2A"/>
    <w:rsid w:val="00A67590"/>
    <w:rsid w:val="00A73DD2"/>
    <w:rsid w:val="00A76020"/>
    <w:rsid w:val="00AA1D8D"/>
    <w:rsid w:val="00AE0057"/>
    <w:rsid w:val="00AE2582"/>
    <w:rsid w:val="00AF1E5E"/>
    <w:rsid w:val="00B008FE"/>
    <w:rsid w:val="00B47730"/>
    <w:rsid w:val="00B86C7B"/>
    <w:rsid w:val="00BC370A"/>
    <w:rsid w:val="00BD5F14"/>
    <w:rsid w:val="00C10AD8"/>
    <w:rsid w:val="00C33D2D"/>
    <w:rsid w:val="00C55C89"/>
    <w:rsid w:val="00C71ED7"/>
    <w:rsid w:val="00CB0664"/>
    <w:rsid w:val="00CC5A00"/>
    <w:rsid w:val="00CF5417"/>
    <w:rsid w:val="00D134BA"/>
    <w:rsid w:val="00D91710"/>
    <w:rsid w:val="00DA657A"/>
    <w:rsid w:val="00DE0164"/>
    <w:rsid w:val="00E25C45"/>
    <w:rsid w:val="00E51036"/>
    <w:rsid w:val="00E873B3"/>
    <w:rsid w:val="00F24569"/>
    <w:rsid w:val="00F8245D"/>
    <w:rsid w:val="00FC0EC1"/>
    <w:rsid w:val="00FC693F"/>
    <w:rsid w:val="00FF78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07C8F"/>
  <w14:defaultImageDpi w14:val="300"/>
  <w15:docId w15:val="{2034AB5E-05BD-B74B-9049-FD3FF949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71B7C"/>
    <w:rPr>
      <w:color w:val="0000FF" w:themeColor="hyperlink"/>
      <w:u w:val="single"/>
    </w:rPr>
  </w:style>
  <w:style w:type="character" w:styleId="UnresolvedMention">
    <w:name w:val="Unresolved Mention"/>
    <w:basedOn w:val="DefaultParagraphFont"/>
    <w:uiPriority w:val="99"/>
    <w:semiHidden/>
    <w:unhideWhenUsed/>
    <w:rsid w:val="00171B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22132">
      <w:bodyDiv w:val="1"/>
      <w:marLeft w:val="0"/>
      <w:marRight w:val="0"/>
      <w:marTop w:val="0"/>
      <w:marBottom w:val="0"/>
      <w:divBdr>
        <w:top w:val="none" w:sz="0" w:space="0" w:color="auto"/>
        <w:left w:val="none" w:sz="0" w:space="0" w:color="auto"/>
        <w:bottom w:val="none" w:sz="0" w:space="0" w:color="auto"/>
        <w:right w:val="none" w:sz="0" w:space="0" w:color="auto"/>
      </w:divBdr>
    </w:div>
    <w:div w:id="487944246">
      <w:bodyDiv w:val="1"/>
      <w:marLeft w:val="0"/>
      <w:marRight w:val="0"/>
      <w:marTop w:val="0"/>
      <w:marBottom w:val="0"/>
      <w:divBdr>
        <w:top w:val="none" w:sz="0" w:space="0" w:color="auto"/>
        <w:left w:val="none" w:sz="0" w:space="0" w:color="auto"/>
        <w:bottom w:val="none" w:sz="0" w:space="0" w:color="auto"/>
        <w:right w:val="none" w:sz="0" w:space="0" w:color="auto"/>
      </w:divBdr>
    </w:div>
    <w:div w:id="604994956">
      <w:bodyDiv w:val="1"/>
      <w:marLeft w:val="0"/>
      <w:marRight w:val="0"/>
      <w:marTop w:val="0"/>
      <w:marBottom w:val="0"/>
      <w:divBdr>
        <w:top w:val="none" w:sz="0" w:space="0" w:color="auto"/>
        <w:left w:val="none" w:sz="0" w:space="0" w:color="auto"/>
        <w:bottom w:val="none" w:sz="0" w:space="0" w:color="auto"/>
        <w:right w:val="none" w:sz="0" w:space="0" w:color="auto"/>
      </w:divBdr>
    </w:div>
    <w:div w:id="810707299">
      <w:bodyDiv w:val="1"/>
      <w:marLeft w:val="0"/>
      <w:marRight w:val="0"/>
      <w:marTop w:val="0"/>
      <w:marBottom w:val="0"/>
      <w:divBdr>
        <w:top w:val="none" w:sz="0" w:space="0" w:color="auto"/>
        <w:left w:val="none" w:sz="0" w:space="0" w:color="auto"/>
        <w:bottom w:val="none" w:sz="0" w:space="0" w:color="auto"/>
        <w:right w:val="none" w:sz="0" w:space="0" w:color="auto"/>
      </w:divBdr>
    </w:div>
    <w:div w:id="894698203">
      <w:bodyDiv w:val="1"/>
      <w:marLeft w:val="0"/>
      <w:marRight w:val="0"/>
      <w:marTop w:val="0"/>
      <w:marBottom w:val="0"/>
      <w:divBdr>
        <w:top w:val="none" w:sz="0" w:space="0" w:color="auto"/>
        <w:left w:val="none" w:sz="0" w:space="0" w:color="auto"/>
        <w:bottom w:val="none" w:sz="0" w:space="0" w:color="auto"/>
        <w:right w:val="none" w:sz="0" w:space="0" w:color="auto"/>
      </w:divBdr>
    </w:div>
    <w:div w:id="1151024532">
      <w:bodyDiv w:val="1"/>
      <w:marLeft w:val="0"/>
      <w:marRight w:val="0"/>
      <w:marTop w:val="0"/>
      <w:marBottom w:val="0"/>
      <w:divBdr>
        <w:top w:val="none" w:sz="0" w:space="0" w:color="auto"/>
        <w:left w:val="none" w:sz="0" w:space="0" w:color="auto"/>
        <w:bottom w:val="none" w:sz="0" w:space="0" w:color="auto"/>
        <w:right w:val="none" w:sz="0" w:space="0" w:color="auto"/>
      </w:divBdr>
    </w:div>
    <w:div w:id="1222518966">
      <w:bodyDiv w:val="1"/>
      <w:marLeft w:val="0"/>
      <w:marRight w:val="0"/>
      <w:marTop w:val="0"/>
      <w:marBottom w:val="0"/>
      <w:divBdr>
        <w:top w:val="none" w:sz="0" w:space="0" w:color="auto"/>
        <w:left w:val="none" w:sz="0" w:space="0" w:color="auto"/>
        <w:bottom w:val="none" w:sz="0" w:space="0" w:color="auto"/>
        <w:right w:val="none" w:sz="0" w:space="0" w:color="auto"/>
      </w:divBdr>
    </w:div>
    <w:div w:id="1387752661">
      <w:bodyDiv w:val="1"/>
      <w:marLeft w:val="0"/>
      <w:marRight w:val="0"/>
      <w:marTop w:val="0"/>
      <w:marBottom w:val="0"/>
      <w:divBdr>
        <w:top w:val="none" w:sz="0" w:space="0" w:color="auto"/>
        <w:left w:val="none" w:sz="0" w:space="0" w:color="auto"/>
        <w:bottom w:val="none" w:sz="0" w:space="0" w:color="auto"/>
        <w:right w:val="none" w:sz="0" w:space="0" w:color="auto"/>
      </w:divBdr>
    </w:div>
    <w:div w:id="16500876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eungdance@gmail.comb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oniquesmithmcdowell@hot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4</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monique smith-mcdowell</cp:lastModifiedBy>
  <cp:revision>70</cp:revision>
  <dcterms:created xsi:type="dcterms:W3CDTF">2013-12-23T23:15:00Z</dcterms:created>
  <dcterms:modified xsi:type="dcterms:W3CDTF">2025-05-20T09:03:00Z</dcterms:modified>
  <cp:category/>
</cp:coreProperties>
</file>