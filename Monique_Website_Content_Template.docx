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108D" w14:textId="77777777" w:rsidR="000460CE" w:rsidRDefault="00000000">
      <w:pPr>
        <w:pStyle w:val="Title"/>
      </w:pPr>
      <w:r>
        <w:t>Monique Website Content Template</w:t>
      </w:r>
    </w:p>
    <w:p w14:paraId="1DB3BC61" w14:textId="77777777" w:rsidR="000460CE" w:rsidRDefault="00000000">
      <w:r>
        <w:t>Dear Monique,</w:t>
      </w:r>
      <w:r>
        <w:br/>
      </w:r>
      <w:r>
        <w:br/>
        <w:t>Please fill out the sections below and provide the associated media files (photos, videos, documents) named according to the instructions. You may send the files via email, Google Drive, or WeTransfer.</w:t>
      </w:r>
      <w:r>
        <w:br/>
      </w:r>
    </w:p>
    <w:p w14:paraId="134E8FD6" w14:textId="77777777" w:rsidR="000460CE" w:rsidRDefault="00000000">
      <w:pPr>
        <w:pStyle w:val="Heading1"/>
      </w:pPr>
      <w:r>
        <w:t>Bio</w:t>
      </w:r>
    </w:p>
    <w:p w14:paraId="47F0B9DE" w14:textId="77777777" w:rsidR="000460CE" w:rsidRDefault="00000000">
      <w:pPr>
        <w:pStyle w:val="ListBullet"/>
      </w:pPr>
      <w:r>
        <w:t>- Upload pictures (name as Bio_img_1, Bio_img_2, ...)</w:t>
      </w:r>
    </w:p>
    <w:p w14:paraId="79174B2B" w14:textId="77777777" w:rsidR="000460CE" w:rsidRDefault="00000000">
      <w:pPr>
        <w:pStyle w:val="ListBullet"/>
      </w:pPr>
      <w:r>
        <w:t>- Upload videos (name as Bio_video_1, Bio_video_2, ...)</w:t>
      </w:r>
    </w:p>
    <w:p w14:paraId="0DABA271" w14:textId="77777777" w:rsidR="000460CE" w:rsidRDefault="00000000">
      <w:pPr>
        <w:pStyle w:val="ListBullet"/>
      </w:pPr>
      <w:r>
        <w:t>- Write your biography in English (file name: Bio_des_en)</w:t>
      </w:r>
    </w:p>
    <w:p w14:paraId="0C83793C" w14:textId="77777777" w:rsidR="000460CE" w:rsidRDefault="00000000">
      <w:pPr>
        <w:pStyle w:val="ListBullet"/>
      </w:pPr>
      <w:r>
        <w:t>- Write your biography in German (file name: Bio_des_de)</w:t>
      </w:r>
    </w:p>
    <w:p w14:paraId="2ACE9E68" w14:textId="77777777" w:rsidR="000460CE" w:rsidRDefault="00000000">
      <w:pPr>
        <w:pStyle w:val="ListBullet"/>
      </w:pPr>
      <w:r>
        <w:t>- Provide a timeline or CV in English (file name: Bio_timeline_en)</w:t>
      </w:r>
    </w:p>
    <w:p w14:paraId="539FCAAE" w14:textId="77777777" w:rsidR="000460CE" w:rsidRDefault="00000000">
      <w:pPr>
        <w:pStyle w:val="ListBullet"/>
      </w:pPr>
      <w:r>
        <w:t>- Provide a timeline or CV in German (file name: Bio_timeline_de)</w:t>
      </w:r>
    </w:p>
    <w:p w14:paraId="342F5951" w14:textId="77777777" w:rsidR="000460CE" w:rsidRDefault="00000000">
      <w:pPr>
        <w:pStyle w:val="Heading1"/>
      </w:pPr>
      <w:r>
        <w:t>Working</w:t>
      </w:r>
    </w:p>
    <w:p w14:paraId="178245AE" w14:textId="77777777" w:rsidR="000460CE" w:rsidRDefault="00000000">
      <w:pPr>
        <w:pStyle w:val="ListBullet"/>
      </w:pPr>
      <w:r>
        <w:t>- Upload work-related images (name as Work_img_1, Work_img_2, ...)</w:t>
      </w:r>
    </w:p>
    <w:p w14:paraId="7BB7E219" w14:textId="77777777" w:rsidR="000460CE" w:rsidRDefault="00000000">
      <w:pPr>
        <w:pStyle w:val="ListBullet"/>
      </w:pPr>
      <w:r>
        <w:t>- Upload work-related videos (name as Work_video_1, ...)</w:t>
      </w:r>
    </w:p>
    <w:p w14:paraId="5869DAA2" w14:textId="71399357" w:rsidR="000460CE" w:rsidRDefault="00000000">
      <w:pPr>
        <w:pStyle w:val="ListBullet"/>
      </w:pPr>
      <w:r>
        <w:t>- Describe your works/projects in English (file name: Work_des_</w:t>
      </w:r>
      <w:r w:rsidR="00171B7C">
        <w:t>1_</w:t>
      </w:r>
      <w:r>
        <w:t>en)</w:t>
      </w:r>
    </w:p>
    <w:p w14:paraId="6FF554F0" w14:textId="0187B105" w:rsidR="000460CE" w:rsidRDefault="00000000">
      <w:pPr>
        <w:pStyle w:val="ListBullet"/>
      </w:pPr>
      <w:r>
        <w:t>- Describe your works/projects in German (file name: Work_des_</w:t>
      </w:r>
      <w:r w:rsidR="00171B7C">
        <w:t>1_</w:t>
      </w:r>
      <w:r>
        <w:t>de)</w:t>
      </w:r>
    </w:p>
    <w:p w14:paraId="31C85E18" w14:textId="77777777" w:rsidR="000460CE" w:rsidRDefault="00000000">
      <w:pPr>
        <w:pStyle w:val="ListBullet"/>
      </w:pPr>
      <w:r>
        <w:t>- Provide a project timeline in English (file name: Work_timeline_en)</w:t>
      </w:r>
    </w:p>
    <w:p w14:paraId="6ECE8F90" w14:textId="77777777" w:rsidR="000460CE" w:rsidRDefault="00000000">
      <w:pPr>
        <w:pStyle w:val="ListBullet"/>
      </w:pPr>
      <w:r>
        <w:t>- Provide a project timeline in German (file name: Work_timeline_de)</w:t>
      </w:r>
    </w:p>
    <w:p w14:paraId="05668725" w14:textId="77777777" w:rsidR="000460CE" w:rsidRDefault="00000000">
      <w:pPr>
        <w:pStyle w:val="Heading1"/>
      </w:pPr>
      <w:r>
        <w:t>Pilates</w:t>
      </w:r>
    </w:p>
    <w:p w14:paraId="495B4545" w14:textId="77777777" w:rsidR="000460CE" w:rsidRDefault="00000000">
      <w:pPr>
        <w:pStyle w:val="ListBullet"/>
      </w:pPr>
      <w:r>
        <w:t>- Upload Pilates-related images (name as Pilates_img_1, ...)</w:t>
      </w:r>
    </w:p>
    <w:p w14:paraId="4D7D5610" w14:textId="77777777" w:rsidR="000460CE" w:rsidRDefault="00000000">
      <w:pPr>
        <w:pStyle w:val="ListBullet"/>
      </w:pPr>
      <w:r>
        <w:t>- Upload Pilates-related videos (name as Pilates_video_1, ...)</w:t>
      </w:r>
    </w:p>
    <w:p w14:paraId="5C5B702A" w14:textId="77777777" w:rsidR="000460CE" w:rsidRDefault="00000000">
      <w:pPr>
        <w:pStyle w:val="ListBullet"/>
      </w:pPr>
      <w:r>
        <w:t>- Describe your Pilates practice in English (file name: Pilates_des_en)</w:t>
      </w:r>
    </w:p>
    <w:p w14:paraId="3AEAD89E" w14:textId="77777777" w:rsidR="000460CE" w:rsidRDefault="00000000">
      <w:pPr>
        <w:pStyle w:val="ListBullet"/>
      </w:pPr>
      <w:r>
        <w:t>- Describe your Pilates practice in German (file name: Pilates_des_de)</w:t>
      </w:r>
    </w:p>
    <w:p w14:paraId="5E850BAD" w14:textId="77777777" w:rsidR="000460CE" w:rsidRDefault="00000000">
      <w:pPr>
        <w:pStyle w:val="Heading1"/>
      </w:pPr>
      <w:r>
        <w:t>Press</w:t>
      </w:r>
    </w:p>
    <w:p w14:paraId="311DC35D" w14:textId="77777777" w:rsidR="000460CE" w:rsidRDefault="00000000">
      <w:pPr>
        <w:pStyle w:val="ListBullet"/>
      </w:pPr>
      <w:r>
        <w:t>- Upload press images or scans (name as Press_img_1, ...)</w:t>
      </w:r>
    </w:p>
    <w:p w14:paraId="5DDCA69E" w14:textId="77777777" w:rsidR="000460CE" w:rsidRDefault="00000000">
      <w:pPr>
        <w:pStyle w:val="ListBullet"/>
      </w:pPr>
      <w:r>
        <w:t>- Upload articles or press mentions in English (Press_en_1, etc.)</w:t>
      </w:r>
    </w:p>
    <w:p w14:paraId="74F0E173" w14:textId="77777777" w:rsidR="000460CE" w:rsidRDefault="00000000">
      <w:pPr>
        <w:pStyle w:val="ListBullet"/>
      </w:pPr>
      <w:r>
        <w:t>- Upload articles or press mentions in German (Press_de_1, etc.)</w:t>
      </w:r>
    </w:p>
    <w:p w14:paraId="5805E1C0" w14:textId="77777777" w:rsidR="000460CE" w:rsidRDefault="00000000">
      <w:pPr>
        <w:pStyle w:val="Heading1"/>
      </w:pPr>
      <w:r>
        <w:lastRenderedPageBreak/>
        <w:t>Contact</w:t>
      </w:r>
    </w:p>
    <w:p w14:paraId="74B26F05" w14:textId="77777777" w:rsidR="000460CE" w:rsidRDefault="00000000">
      <w:pPr>
        <w:pStyle w:val="ListBullet"/>
      </w:pPr>
      <w:r>
        <w:t>- Full name: _______________________</w:t>
      </w:r>
    </w:p>
    <w:p w14:paraId="7C59FEB6" w14:textId="77777777" w:rsidR="000460CE" w:rsidRDefault="00000000">
      <w:pPr>
        <w:pStyle w:val="ListBullet"/>
      </w:pPr>
      <w:r>
        <w:t>- Email: _______________________</w:t>
      </w:r>
    </w:p>
    <w:p w14:paraId="238D7B8A" w14:textId="77777777" w:rsidR="000460CE" w:rsidRDefault="00000000">
      <w:pPr>
        <w:pStyle w:val="ListBullet"/>
      </w:pPr>
      <w:r>
        <w:t>- Phone (optional): _______________________</w:t>
      </w:r>
    </w:p>
    <w:p w14:paraId="05C91482" w14:textId="77777777" w:rsidR="000460CE" w:rsidRDefault="00000000">
      <w:pPr>
        <w:pStyle w:val="ListBullet"/>
      </w:pPr>
      <w:r>
        <w:t>- Social media links (IG, Facebook, LinkedIn, etc.):</w:t>
      </w:r>
    </w:p>
    <w:p w14:paraId="0E247B9F" w14:textId="77777777" w:rsidR="000460CE" w:rsidRDefault="00000000">
      <w:pPr>
        <w:pStyle w:val="ListBullet"/>
      </w:pPr>
      <w:r>
        <w:t>- Location (if relevant): _______________________</w:t>
      </w:r>
    </w:p>
    <w:p w14:paraId="28A745AD" w14:textId="77777777" w:rsidR="000460CE" w:rsidRDefault="00000000">
      <w:pPr>
        <w:pStyle w:val="ListBullet"/>
      </w:pPr>
      <w:r>
        <w:t>- Additional notes (e.g., availability for collaborations):</w:t>
      </w:r>
    </w:p>
    <w:p w14:paraId="5FC21DB8" w14:textId="77777777" w:rsidR="00171B7C" w:rsidRDefault="00171B7C" w:rsidP="00171B7C">
      <w:pPr>
        <w:pStyle w:val="ListBullet"/>
        <w:numPr>
          <w:ilvl w:val="0"/>
          <w:numId w:val="0"/>
        </w:numPr>
        <w:ind w:left="360" w:hanging="360"/>
      </w:pPr>
    </w:p>
    <w:p w14:paraId="1AB00C40" w14:textId="77777777" w:rsidR="00171B7C" w:rsidRDefault="00171B7C" w:rsidP="00171B7C">
      <w:pPr>
        <w:pStyle w:val="ListBullet"/>
        <w:numPr>
          <w:ilvl w:val="0"/>
          <w:numId w:val="0"/>
        </w:numPr>
        <w:ind w:left="360" w:hanging="360"/>
      </w:pPr>
    </w:p>
    <w:p w14:paraId="2241C005" w14:textId="77777777" w:rsidR="00171B7C" w:rsidRDefault="00171B7C" w:rsidP="00171B7C">
      <w:pPr>
        <w:pStyle w:val="ListBullet"/>
        <w:numPr>
          <w:ilvl w:val="0"/>
          <w:numId w:val="0"/>
        </w:numPr>
        <w:ind w:left="360" w:hanging="360"/>
      </w:pPr>
    </w:p>
    <w:p w14:paraId="220FEC05" w14:textId="36E4FE53" w:rsidR="00171B7C" w:rsidRDefault="00171B7C" w:rsidP="00171B7C">
      <w:pPr>
        <w:pStyle w:val="ListBullet"/>
        <w:numPr>
          <w:ilvl w:val="0"/>
          <w:numId w:val="0"/>
        </w:numPr>
        <w:ind w:left="360" w:hanging="360"/>
      </w:pPr>
      <w:r>
        <w:t xml:space="preserve">And send it to </w:t>
      </w:r>
      <w:hyperlink r:id="rId6" w:history="1">
        <w:r w:rsidRPr="00201374">
          <w:rPr>
            <w:rStyle w:val="Hyperlink"/>
          </w:rPr>
          <w:t>seungdance@gmail.com</w:t>
        </w:r>
      </w:hyperlink>
    </w:p>
    <w:p w14:paraId="6360015C" w14:textId="77777777" w:rsidR="00171B7C" w:rsidRDefault="00171B7C" w:rsidP="00171B7C">
      <w:pPr>
        <w:pStyle w:val="ListBullet"/>
        <w:numPr>
          <w:ilvl w:val="0"/>
          <w:numId w:val="0"/>
        </w:numPr>
      </w:pPr>
    </w:p>
    <w:p w14:paraId="54BE7CF9" w14:textId="6E428DED" w:rsidR="00171B7C" w:rsidRDefault="00171B7C" w:rsidP="00171B7C">
      <w:pPr>
        <w:pStyle w:val="ListBullet"/>
        <w:numPr>
          <w:ilvl w:val="0"/>
          <w:numId w:val="0"/>
        </w:numPr>
        <w:ind w:left="360" w:hanging="360"/>
      </w:pPr>
      <w:r>
        <w:t xml:space="preserve">Thank you </w:t>
      </w:r>
      <w:r>
        <w:sym w:font="Wingdings" w:char="F04A"/>
      </w:r>
    </w:p>
    <w:sectPr w:rsidR="00171B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Wingdings">
    <w:panose1 w:val="05000000000000000000"/>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055992">
    <w:abstractNumId w:val="8"/>
  </w:num>
  <w:num w:numId="2" w16cid:durableId="327101137">
    <w:abstractNumId w:val="6"/>
  </w:num>
  <w:num w:numId="3" w16cid:durableId="1706324534">
    <w:abstractNumId w:val="5"/>
  </w:num>
  <w:num w:numId="4" w16cid:durableId="463809938">
    <w:abstractNumId w:val="4"/>
  </w:num>
  <w:num w:numId="5" w16cid:durableId="329331130">
    <w:abstractNumId w:val="7"/>
  </w:num>
  <w:num w:numId="6" w16cid:durableId="34737577">
    <w:abstractNumId w:val="3"/>
  </w:num>
  <w:num w:numId="7" w16cid:durableId="1755397521">
    <w:abstractNumId w:val="2"/>
  </w:num>
  <w:num w:numId="8" w16cid:durableId="958993748">
    <w:abstractNumId w:val="1"/>
  </w:num>
  <w:num w:numId="9" w16cid:durableId="156883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0CE"/>
    <w:rsid w:val="0006063C"/>
    <w:rsid w:val="0015074B"/>
    <w:rsid w:val="00171B7C"/>
    <w:rsid w:val="00182766"/>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07C8F"/>
  <w14:defaultImageDpi w14:val="300"/>
  <w15:docId w15:val="{2034AB5E-05BD-B74B-9049-FD3FF949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71B7C"/>
    <w:rPr>
      <w:color w:val="0000FF" w:themeColor="hyperlink"/>
      <w:u w:val="single"/>
    </w:rPr>
  </w:style>
  <w:style w:type="character" w:styleId="UnresolvedMention">
    <w:name w:val="Unresolved Mention"/>
    <w:basedOn w:val="DefaultParagraphFont"/>
    <w:uiPriority w:val="99"/>
    <w:semiHidden/>
    <w:unhideWhenUsed/>
    <w:rsid w:val="00171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ungdanc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Seung Hwan Lee</cp:lastModifiedBy>
  <cp:revision>2</cp:revision>
  <dcterms:created xsi:type="dcterms:W3CDTF">2013-12-23T23:15:00Z</dcterms:created>
  <dcterms:modified xsi:type="dcterms:W3CDTF">2025-05-11T17:21:00Z</dcterms:modified>
  <cp:category/>
</cp:coreProperties>
</file>